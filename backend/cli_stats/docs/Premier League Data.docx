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A5" w:rsidRPr="00DD2840" w:rsidRDefault="00DD2840">
      <w:pPr>
        <w:rPr>
          <w:lang w:val="en-US"/>
        </w:rPr>
      </w:pPr>
      <w:proofErr w:type="gramStart"/>
      <w:r w:rsidRPr="00DD2840">
        <w:rPr>
          <w:lang w:val="en-US"/>
        </w:rPr>
        <w:t>Premier League Data-Scraping App.</w:t>
      </w:r>
      <w:proofErr w:type="gramEnd"/>
    </w:p>
    <w:p w:rsidR="00DD2840" w:rsidRDefault="00DD2840">
      <w:pPr>
        <w:rPr>
          <w:lang w:val="en-US"/>
        </w:rPr>
      </w:pPr>
    </w:p>
    <w:p w:rsidR="00DD2840" w:rsidRDefault="00DD2840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ApiGetID</w:t>
      </w:r>
      <w:proofErr w:type="spellEnd"/>
      <w:r>
        <w:rPr>
          <w:lang w:val="en-US"/>
        </w:rPr>
        <w:t>:</w:t>
      </w:r>
    </w:p>
    <w:p w:rsidR="00DD2840" w:rsidRDefault="00DD2840">
      <w:pPr>
        <w:rPr>
          <w:lang w:val="en-US"/>
        </w:rPr>
      </w:pPr>
    </w:p>
    <w:p w:rsidR="00DD2840" w:rsidRDefault="00DD2840">
      <w:pPr>
        <w:rPr>
          <w:lang w:val="en-US"/>
        </w:rPr>
      </w:pPr>
      <w:r>
        <w:rPr>
          <w:lang w:val="en-US"/>
        </w:rPr>
        <w:t xml:space="preserve">The objective of this class is to get below </w:t>
      </w:r>
      <w:proofErr w:type="gramStart"/>
      <w:r>
        <w:rPr>
          <w:lang w:val="en-US"/>
        </w:rPr>
        <w:t>id’s</w:t>
      </w:r>
      <w:proofErr w:type="gramEnd"/>
      <w:r>
        <w:rPr>
          <w:lang w:val="en-US"/>
        </w:rPr>
        <w:t xml:space="preserve"> and dump it in </w:t>
      </w:r>
      <w:proofErr w:type="spellStart"/>
      <w:r>
        <w:rPr>
          <w:lang w:val="en-US"/>
        </w:rPr>
        <w:t>ajson</w:t>
      </w:r>
      <w:proofErr w:type="spellEnd"/>
      <w:r>
        <w:rPr>
          <w:lang w:val="en-US"/>
        </w:rPr>
        <w:t xml:space="preserve"> file</w:t>
      </w:r>
    </w:p>
    <w:p w:rsidR="00DD2840" w:rsidRDefault="00DD2840" w:rsidP="00DD284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Competition_id</w:t>
      </w:r>
      <w:proofErr w:type="spellEnd"/>
    </w:p>
    <w:p w:rsidR="00DD2840" w:rsidRDefault="00DD2840" w:rsidP="00DD284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CompSeason_id</w:t>
      </w:r>
      <w:proofErr w:type="spellEnd"/>
    </w:p>
    <w:p w:rsidR="00DD2840" w:rsidRDefault="00DD2840" w:rsidP="00DD284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</w:p>
    <w:p w:rsidR="00DD2840" w:rsidRDefault="00DD2840" w:rsidP="00DD284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</w:p>
    <w:p w:rsidR="00DD2840" w:rsidRDefault="00DD2840" w:rsidP="00DD2840">
      <w:pPr>
        <w:rPr>
          <w:lang w:val="en-US"/>
        </w:rPr>
      </w:pPr>
    </w:p>
    <w:p w:rsidR="00DD2840" w:rsidRDefault="00DD2840" w:rsidP="00DD284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will have below format:</w:t>
      </w:r>
    </w:p>
    <w:p w:rsidR="00DD2840" w:rsidRDefault="00DD2840" w:rsidP="00DD2840">
      <w:pPr>
        <w:rPr>
          <w:lang w:val="en-US"/>
        </w:rPr>
      </w:pPr>
    </w:p>
    <w:p w:rsidR="00A039EF" w:rsidRDefault="00DD2840" w:rsidP="00DD2840">
      <w:pPr>
        <w:rPr>
          <w:lang w:val="en-US"/>
        </w:rPr>
      </w:pPr>
      <w:r>
        <w:rPr>
          <w:lang w:val="en-US"/>
        </w:rPr>
        <w:t>Ids = {</w:t>
      </w:r>
    </w:p>
    <w:p w:rsidR="00A039EF" w:rsidRDefault="00A039EF" w:rsidP="00A039EF">
      <w:pPr>
        <w:rPr>
          <w:lang w:val="en-US"/>
        </w:rPr>
      </w:pPr>
      <w:r>
        <w:rPr>
          <w:lang w:val="en-US"/>
        </w:rPr>
        <w:t xml:space="preserve">    </w:t>
      </w:r>
      <w:r w:rsidR="00DD2840">
        <w:rPr>
          <w:lang w:val="en-US"/>
        </w:rPr>
        <w:t>“</w:t>
      </w:r>
      <w:proofErr w:type="spellStart"/>
      <w:r w:rsidR="00DD2840">
        <w:rPr>
          <w:lang w:val="en-US"/>
        </w:rPr>
        <w:t>League</w:t>
      </w:r>
      <w:r>
        <w:rPr>
          <w:lang w:val="en-US"/>
        </w:rPr>
        <w:t>_id</w:t>
      </w:r>
      <w:proofErr w:type="spellEnd"/>
      <w:r w:rsidR="00DD2840">
        <w:rPr>
          <w:lang w:val="en-US"/>
        </w:rPr>
        <w:t>”: {</w:t>
      </w:r>
      <w:r>
        <w:rPr>
          <w:lang w:val="en-US"/>
        </w:rPr>
        <w:t xml:space="preserve"> </w:t>
      </w:r>
    </w:p>
    <w:p w:rsidR="003F43CF" w:rsidRDefault="00A039EF" w:rsidP="00A039EF">
      <w:pPr>
        <w:rPr>
          <w:lang w:val="en-US"/>
        </w:rPr>
      </w:pPr>
      <w:r>
        <w:rPr>
          <w:lang w:val="en-US"/>
        </w:rPr>
        <w:t xml:space="preserve">                  “</w:t>
      </w:r>
      <w:proofErr w:type="spellStart"/>
      <w:r w:rsidR="003F43CF">
        <w:rPr>
          <w:lang w:val="en-US"/>
        </w:rPr>
        <w:t>League_</w:t>
      </w:r>
      <w:r>
        <w:rPr>
          <w:lang w:val="en-US"/>
        </w:rPr>
        <w:t>name”:”NAME</w:t>
      </w:r>
      <w:proofErr w:type="spellEnd"/>
      <w:r>
        <w:rPr>
          <w:lang w:val="en-US"/>
        </w:rPr>
        <w:t>”,</w:t>
      </w:r>
    </w:p>
    <w:p w:rsidR="003F43CF" w:rsidRDefault="003F43CF" w:rsidP="00A039EF">
      <w:pPr>
        <w:rPr>
          <w:lang w:val="en-US"/>
        </w:rPr>
      </w:pPr>
      <w:r>
        <w:rPr>
          <w:lang w:val="en-US"/>
        </w:rPr>
        <w:t xml:space="preserve">                  </w:t>
      </w:r>
      <w:r w:rsidR="00DD2840">
        <w:rPr>
          <w:lang w:val="en-US"/>
        </w:rPr>
        <w:t xml:space="preserve"> 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League_abbre</w:t>
      </w:r>
      <w:proofErr w:type="spellEnd"/>
      <w:r>
        <w:rPr>
          <w:lang w:val="en-US"/>
        </w:rPr>
        <w:t>”: “ABBREVIATION”</w:t>
      </w:r>
    </w:p>
    <w:p w:rsidR="003F43CF" w:rsidRPr="00027FF9" w:rsidRDefault="003F43CF" w:rsidP="00A039EF">
      <w:pPr>
        <w:rPr>
          <w:lang w:val="en-US"/>
        </w:rPr>
      </w:pPr>
      <w:r>
        <w:rPr>
          <w:lang w:val="en-US"/>
        </w:rPr>
        <w:t xml:space="preserve">                   “</w:t>
      </w:r>
      <w:proofErr w:type="spellStart"/>
      <w:r>
        <w:rPr>
          <w:lang w:val="en-US"/>
        </w:rPr>
        <w:t>seasons_id</w:t>
      </w:r>
      <w:proofErr w:type="spellEnd"/>
      <w:r>
        <w:rPr>
          <w:lang w:val="en-US"/>
        </w:rPr>
        <w:t>”</w:t>
      </w:r>
      <w:r w:rsidR="00027FF9">
        <w:rPr>
          <w:lang w:val="en-US"/>
        </w:rPr>
        <w:t>: {</w:t>
      </w:r>
      <w:r w:rsidRPr="00027FF9">
        <w:rPr>
          <w:lang w:val="en-US"/>
        </w:rPr>
        <w:t xml:space="preserve">         </w:t>
      </w:r>
    </w:p>
    <w:p w:rsidR="003F43CF" w:rsidRPr="00027FF9" w:rsidRDefault="003F43CF" w:rsidP="00A039EF">
      <w:pPr>
        <w:rPr>
          <w:lang w:val="en-US"/>
        </w:rPr>
      </w:pPr>
      <w:r w:rsidRPr="00027FF9">
        <w:rPr>
          <w:lang w:val="en-US"/>
        </w:rPr>
        <w:t xml:space="preserve">                                  </w:t>
      </w:r>
      <w:r w:rsidR="00027FF9" w:rsidRPr="00027FF9">
        <w:rPr>
          <w:lang w:val="en-US"/>
        </w:rPr>
        <w:t xml:space="preserve">    </w:t>
      </w:r>
      <w:r w:rsidRPr="00027FF9">
        <w:rPr>
          <w:lang w:val="en-US"/>
        </w:rPr>
        <w:t xml:space="preserve"> ”</w:t>
      </w:r>
      <w:proofErr w:type="spellStart"/>
      <w:r w:rsidRPr="00027FF9">
        <w:rPr>
          <w:lang w:val="en-US"/>
        </w:rPr>
        <w:t>label”:”LABEL</w:t>
      </w:r>
      <w:proofErr w:type="spellEnd"/>
      <w:r w:rsidRPr="00027FF9">
        <w:rPr>
          <w:lang w:val="en-US"/>
        </w:rPr>
        <w:t>”,</w:t>
      </w:r>
    </w:p>
    <w:p w:rsidR="003F43CF" w:rsidRPr="00027FF9" w:rsidRDefault="003F43CF" w:rsidP="00A039EF">
      <w:pPr>
        <w:rPr>
          <w:lang w:val="en-US"/>
        </w:rPr>
      </w:pPr>
      <w:r w:rsidRPr="00027FF9">
        <w:rPr>
          <w:lang w:val="en-US"/>
        </w:rPr>
        <w:t xml:space="preserve">                                    </w:t>
      </w:r>
      <w:r w:rsidR="00027FF9">
        <w:rPr>
          <w:lang w:val="en-US"/>
        </w:rPr>
        <w:t xml:space="preserve">    </w:t>
      </w:r>
      <w:r w:rsidRPr="00027FF9">
        <w:rPr>
          <w:lang w:val="en-US"/>
        </w:rPr>
        <w:t>”</w:t>
      </w:r>
      <w:proofErr w:type="spellStart"/>
      <w:r w:rsidRPr="00027FF9">
        <w:rPr>
          <w:lang w:val="en-US"/>
        </w:rPr>
        <w:t>teams_id</w:t>
      </w:r>
      <w:proofErr w:type="spellEnd"/>
      <w:proofErr w:type="gramStart"/>
      <w:r w:rsidRPr="00027FF9">
        <w:rPr>
          <w:lang w:val="en-US"/>
        </w:rPr>
        <w:t>”:</w:t>
      </w:r>
      <w:proofErr w:type="gramEnd"/>
      <w:r w:rsidRPr="00027FF9">
        <w:rPr>
          <w:lang w:val="en-US"/>
        </w:rPr>
        <w:t>{</w:t>
      </w:r>
    </w:p>
    <w:p w:rsidR="003F43CF" w:rsidRPr="00027FF9" w:rsidRDefault="003F43CF" w:rsidP="00A039EF">
      <w:pPr>
        <w:rPr>
          <w:lang w:val="en-US"/>
        </w:rPr>
      </w:pPr>
      <w:r w:rsidRPr="00027FF9">
        <w:rPr>
          <w:lang w:val="en-US"/>
        </w:rPr>
        <w:t xml:space="preserve">    </w:t>
      </w:r>
      <w:r w:rsidR="00027FF9">
        <w:rPr>
          <w:lang w:val="en-US"/>
        </w:rPr>
        <w:t xml:space="preserve">           </w:t>
      </w:r>
      <w:r w:rsidRPr="00027FF9">
        <w:rPr>
          <w:lang w:val="en-US"/>
        </w:rPr>
        <w:t xml:space="preserve">      </w:t>
      </w:r>
      <w:r w:rsidR="00027FF9">
        <w:rPr>
          <w:lang w:val="en-US"/>
        </w:rPr>
        <w:t xml:space="preserve">               </w:t>
      </w:r>
      <w:r w:rsidRPr="00027FF9">
        <w:rPr>
          <w:lang w:val="en-US"/>
        </w:rPr>
        <w:t xml:space="preserve">                 ”</w:t>
      </w:r>
      <w:proofErr w:type="spellStart"/>
      <w:r w:rsidRPr="00027FF9">
        <w:rPr>
          <w:lang w:val="en-US"/>
        </w:rPr>
        <w:t>team_id</w:t>
      </w:r>
      <w:proofErr w:type="spellEnd"/>
      <w:r w:rsidRPr="00027FF9">
        <w:rPr>
          <w:lang w:val="en-US"/>
        </w:rPr>
        <w:t>”: {</w:t>
      </w:r>
    </w:p>
    <w:p w:rsidR="003F43CF" w:rsidRPr="00027FF9" w:rsidRDefault="00027FF9" w:rsidP="00A039EF">
      <w:pPr>
        <w:rPr>
          <w:lang w:val="en-US"/>
        </w:rPr>
      </w:pPr>
      <w:r>
        <w:rPr>
          <w:lang w:val="en-US"/>
        </w:rPr>
        <w:t xml:space="preserve">         </w:t>
      </w:r>
      <w:r w:rsidR="003F43CF" w:rsidRPr="00027FF9">
        <w:rPr>
          <w:lang w:val="en-US"/>
        </w:rPr>
        <w:t xml:space="preserve">      </w:t>
      </w:r>
      <w:r>
        <w:rPr>
          <w:lang w:val="en-US"/>
        </w:rPr>
        <w:t xml:space="preserve">            </w:t>
      </w:r>
      <w:r w:rsidR="003F43CF" w:rsidRPr="00027FF9">
        <w:rPr>
          <w:lang w:val="en-US"/>
        </w:rPr>
        <w:t xml:space="preserve">                            ”</w:t>
      </w:r>
      <w:proofErr w:type="spellStart"/>
      <w:r w:rsidR="003F43CF" w:rsidRPr="00027FF9">
        <w:rPr>
          <w:lang w:val="en-US"/>
        </w:rPr>
        <w:t>Player_id”:”PLAYER</w:t>
      </w:r>
      <w:proofErr w:type="spellEnd"/>
      <w:r w:rsidR="003F43CF" w:rsidRPr="00027FF9">
        <w:rPr>
          <w:lang w:val="en-US"/>
        </w:rPr>
        <w:t>”</w:t>
      </w:r>
    </w:p>
    <w:p w:rsidR="003F43CF" w:rsidRPr="00027FF9" w:rsidRDefault="00027FF9" w:rsidP="00A039EF">
      <w:pPr>
        <w:rPr>
          <w:lang w:val="en-US"/>
        </w:rPr>
      </w:pPr>
      <w:r>
        <w:rPr>
          <w:lang w:val="en-US"/>
        </w:rPr>
        <w:t xml:space="preserve">    </w:t>
      </w:r>
      <w:r w:rsidR="003F43CF" w:rsidRPr="00027FF9">
        <w:rPr>
          <w:lang w:val="en-US"/>
        </w:rPr>
        <w:t xml:space="preserve">                                              </w:t>
      </w:r>
      <w:r>
        <w:rPr>
          <w:lang w:val="en-US"/>
        </w:rPr>
        <w:t xml:space="preserve">      </w:t>
      </w:r>
      <w:r w:rsidR="003F43CF" w:rsidRPr="00027FF9">
        <w:rPr>
          <w:lang w:val="en-US"/>
        </w:rPr>
        <w:t xml:space="preserve">                   }</w:t>
      </w:r>
    </w:p>
    <w:p w:rsidR="003F43CF" w:rsidRPr="00027FF9" w:rsidRDefault="003F43CF" w:rsidP="00A039EF">
      <w:pPr>
        <w:rPr>
          <w:lang w:val="en-US"/>
        </w:rPr>
      </w:pPr>
      <w:r w:rsidRPr="00027FF9">
        <w:rPr>
          <w:lang w:val="en-US"/>
        </w:rPr>
        <w:t xml:space="preserve">                        </w:t>
      </w:r>
      <w:r w:rsidR="00027FF9">
        <w:rPr>
          <w:lang w:val="en-US"/>
        </w:rPr>
        <w:t xml:space="preserve">    </w:t>
      </w:r>
      <w:r w:rsidRPr="00027FF9">
        <w:rPr>
          <w:lang w:val="en-US"/>
        </w:rPr>
        <w:t xml:space="preserve">                                   }</w:t>
      </w:r>
    </w:p>
    <w:p w:rsidR="003F43CF" w:rsidRPr="00027FF9" w:rsidRDefault="003F43CF" w:rsidP="00A039EF">
      <w:pPr>
        <w:rPr>
          <w:lang w:val="en-US"/>
        </w:rPr>
      </w:pPr>
      <w:r w:rsidRPr="00027FF9">
        <w:rPr>
          <w:lang w:val="en-US"/>
        </w:rPr>
        <w:t xml:space="preserve">                                                                   </w:t>
      </w:r>
    </w:p>
    <w:p w:rsidR="003F43CF" w:rsidRPr="003F43CF" w:rsidRDefault="003F43CF" w:rsidP="00A039EF">
      <w:pPr>
        <w:rPr>
          <w:lang w:val="sv-SE"/>
        </w:rPr>
      </w:pPr>
      <w:r w:rsidRPr="00027FF9">
        <w:rPr>
          <w:lang w:val="en-US"/>
        </w:rPr>
        <w:t xml:space="preserve">               </w:t>
      </w:r>
      <w:r w:rsidR="00027FF9">
        <w:rPr>
          <w:lang w:val="en-US"/>
        </w:rPr>
        <w:t xml:space="preserve">                          </w:t>
      </w:r>
      <w:r w:rsidRPr="003F43CF">
        <w:rPr>
          <w:lang w:val="sv-SE"/>
        </w:rPr>
        <w:t>“</w:t>
      </w:r>
      <w:r w:rsidR="00027FF9">
        <w:rPr>
          <w:lang w:val="sv-SE"/>
        </w:rPr>
        <w:t>label</w:t>
      </w:r>
      <w:r w:rsidRPr="003F43CF">
        <w:rPr>
          <w:lang w:val="sv-SE"/>
        </w:rPr>
        <w:t>1</w:t>
      </w:r>
      <w:r w:rsidRPr="003F43CF">
        <w:rPr>
          <w:lang w:val="sv-SE"/>
        </w:rPr>
        <w:t>”:”LABEL</w:t>
      </w:r>
      <w:r>
        <w:rPr>
          <w:lang w:val="sv-SE"/>
        </w:rPr>
        <w:t>1</w:t>
      </w:r>
      <w:r w:rsidRPr="003F43CF">
        <w:rPr>
          <w:lang w:val="sv-SE"/>
        </w:rPr>
        <w:t>”</w:t>
      </w:r>
    </w:p>
    <w:p w:rsidR="003F43CF" w:rsidRDefault="003F43CF" w:rsidP="00A039EF">
      <w:pPr>
        <w:rPr>
          <w:lang w:val="sv-SE"/>
        </w:rPr>
      </w:pPr>
      <w:r w:rsidRPr="003F43CF">
        <w:rPr>
          <w:lang w:val="sv-SE"/>
        </w:rPr>
        <w:t xml:space="preserve">         </w:t>
      </w:r>
      <w:r w:rsidR="00027FF9">
        <w:rPr>
          <w:lang w:val="sv-SE"/>
        </w:rPr>
        <w:t xml:space="preserve">                          </w:t>
      </w:r>
      <w:r w:rsidRPr="003F43CF">
        <w:rPr>
          <w:lang w:val="sv-SE"/>
        </w:rPr>
        <w:t xml:space="preserve">      “</w:t>
      </w:r>
      <w:r w:rsidR="00027FF9">
        <w:rPr>
          <w:lang w:val="sv-SE"/>
        </w:rPr>
        <w:t>label</w:t>
      </w:r>
      <w:r w:rsidRPr="003F43CF">
        <w:rPr>
          <w:lang w:val="sv-SE"/>
        </w:rPr>
        <w:t>2</w:t>
      </w:r>
      <w:r w:rsidRPr="003F43CF">
        <w:rPr>
          <w:lang w:val="sv-SE"/>
        </w:rPr>
        <w:t>”:”LABEL</w:t>
      </w:r>
      <w:r>
        <w:rPr>
          <w:lang w:val="sv-SE"/>
        </w:rPr>
        <w:t>2</w:t>
      </w:r>
      <w:r w:rsidRPr="003F43CF">
        <w:rPr>
          <w:lang w:val="sv-SE"/>
        </w:rPr>
        <w:t>”</w:t>
      </w:r>
    </w:p>
    <w:p w:rsidR="003F43CF" w:rsidRPr="003F43CF" w:rsidRDefault="003F43CF" w:rsidP="00A039EF">
      <w:pPr>
        <w:rPr>
          <w:lang w:val="sv-SE"/>
        </w:rPr>
      </w:pPr>
      <w:r>
        <w:rPr>
          <w:lang w:val="sv-SE"/>
        </w:rPr>
        <w:t xml:space="preserve">                                                </w:t>
      </w:r>
      <w:r w:rsidRPr="003F43CF">
        <w:rPr>
          <w:lang w:val="sv-SE"/>
        </w:rPr>
        <w:t>}</w:t>
      </w:r>
    </w:p>
    <w:p w:rsidR="003F43CF" w:rsidRDefault="003F43CF" w:rsidP="00A039EF">
      <w:pPr>
        <w:rPr>
          <w:lang w:val="en-US"/>
        </w:rPr>
      </w:pPr>
      <w:r w:rsidRPr="003F43CF">
        <w:rPr>
          <w:lang w:val="sv-SE"/>
        </w:rPr>
        <w:t xml:space="preserve">                              </w:t>
      </w:r>
      <w:r w:rsidR="00DD2840">
        <w:rPr>
          <w:lang w:val="en-US"/>
        </w:rPr>
        <w:t>}</w:t>
      </w:r>
    </w:p>
    <w:p w:rsidR="00DD2840" w:rsidRDefault="00DD2840" w:rsidP="003F43CF">
      <w:pPr>
        <w:rPr>
          <w:lang w:val="en-US"/>
        </w:rPr>
      </w:pPr>
      <w:r>
        <w:rPr>
          <w:lang w:val="en-US"/>
        </w:rPr>
        <w:t>}</w:t>
      </w:r>
    </w:p>
    <w:p w:rsidR="003F43CF" w:rsidRDefault="003F43CF" w:rsidP="003F43CF">
      <w:pPr>
        <w:rPr>
          <w:lang w:val="en-US"/>
        </w:rPr>
      </w:pPr>
    </w:p>
    <w:p w:rsidR="003F43CF" w:rsidRDefault="003F43CF" w:rsidP="003F43CF">
      <w:pPr>
        <w:rPr>
          <w:lang w:val="en-US"/>
        </w:rPr>
      </w:pPr>
      <w:r>
        <w:rPr>
          <w:lang w:val="en-US"/>
        </w:rPr>
        <w:t xml:space="preserve">Structure is layered to enable </w:t>
      </w:r>
      <w:r w:rsidR="00027FF9">
        <w:rPr>
          <w:lang w:val="en-US"/>
        </w:rPr>
        <w:t>querying the different ids.</w:t>
      </w:r>
    </w:p>
    <w:p w:rsidR="00027FF9" w:rsidRDefault="00027FF9" w:rsidP="003F43CF">
      <w:pPr>
        <w:rPr>
          <w:lang w:val="en-US"/>
        </w:rPr>
      </w:pPr>
    </w:p>
    <w:p w:rsidR="00027FF9" w:rsidRDefault="00027FF9" w:rsidP="003F43CF">
      <w:pPr>
        <w:rPr>
          <w:lang w:val="en-US"/>
        </w:rPr>
      </w:pPr>
      <w:r>
        <w:rPr>
          <w:lang w:val="en-US"/>
        </w:rPr>
        <w:t>Data structure name: Ids</w:t>
      </w:r>
    </w:p>
    <w:p w:rsidR="00027FF9" w:rsidRDefault="00027FF9" w:rsidP="003F43CF">
      <w:pPr>
        <w:rPr>
          <w:lang w:val="en-US"/>
        </w:rPr>
      </w:pPr>
      <w:r>
        <w:rPr>
          <w:lang w:val="en-US"/>
        </w:rPr>
        <w:t xml:space="preserve">1 layer: </w:t>
      </w:r>
      <w:proofErr w:type="spellStart"/>
      <w:r>
        <w:rPr>
          <w:lang w:val="en-US"/>
        </w:rPr>
        <w:t>League_id</w:t>
      </w:r>
      <w:proofErr w:type="spellEnd"/>
    </w:p>
    <w:p w:rsidR="00027FF9" w:rsidRDefault="00027FF9" w:rsidP="003F43CF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Season_id</w:t>
      </w:r>
      <w:proofErr w:type="spellEnd"/>
    </w:p>
    <w:p w:rsidR="00027FF9" w:rsidRDefault="00027FF9" w:rsidP="003F43CF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 xml:space="preserve">:  </w:t>
      </w:r>
      <w:proofErr w:type="spellStart"/>
      <w:r>
        <w:rPr>
          <w:lang w:val="en-US"/>
        </w:rPr>
        <w:t>teams_id</w:t>
      </w:r>
      <w:proofErr w:type="spellEnd"/>
    </w:p>
    <w:p w:rsidR="00027FF9" w:rsidRDefault="00027FF9" w:rsidP="003F43CF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layel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player_id</w:t>
      </w:r>
      <w:proofErr w:type="spellEnd"/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Default="006A11C7" w:rsidP="003F43CF">
      <w:pPr>
        <w:rPr>
          <w:lang w:val="en-US"/>
        </w:rPr>
      </w:pPr>
    </w:p>
    <w:p w:rsidR="006A11C7" w:rsidRPr="00DD2840" w:rsidRDefault="006A11C7" w:rsidP="003F43CF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 </w:t>
      </w:r>
    </w:p>
    <w:sectPr w:rsidR="006A11C7" w:rsidRPr="00DD2840" w:rsidSect="0046000A">
      <w:pgSz w:w="11906" w:h="16838"/>
      <w:pgMar w:top="2211" w:right="1701" w:bottom="1134" w:left="1701" w:header="567" w:footer="5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B Basic">
    <w:panose1 w:val="02000706020000020004"/>
    <w:charset w:val="00"/>
    <w:family w:val="modern"/>
    <w:notTrueType/>
    <w:pitch w:val="variable"/>
    <w:sig w:usb0="A00002AF" w:usb1="4000206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Normal-Caps"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A6FC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2E15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3C2F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BA9F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3875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A6C6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740D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B412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F430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1C8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74B7744"/>
    <w:multiLevelType w:val="multilevel"/>
    <w:tmpl w:val="1EBC996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Times New Roman" w:hint="default"/>
        <w:szCs w:val="1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tabs>
          <w:tab w:val="num" w:pos="1985"/>
        </w:tabs>
        <w:ind w:left="1985" w:hanging="397"/>
      </w:pPr>
      <w:rPr>
        <w:rFonts w:ascii="Symbol" w:hAnsi="Symbol" w:cs="Times New Roman" w:hint="default"/>
      </w:rPr>
    </w:lvl>
    <w:lvl w:ilvl="5">
      <w:start w:val="1"/>
      <w:numFmt w:val="bullet"/>
      <w:lvlText w:val=""/>
      <w:lvlJc w:val="left"/>
      <w:pPr>
        <w:tabs>
          <w:tab w:val="num" w:pos="2382"/>
        </w:tabs>
        <w:ind w:left="2382" w:hanging="397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tabs>
          <w:tab w:val="num" w:pos="2779"/>
        </w:tabs>
        <w:ind w:left="2779" w:hanging="397"/>
      </w:pPr>
      <w:rPr>
        <w:rFonts w:ascii="Wingdings" w:hAnsi="Wingdings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3176"/>
        </w:tabs>
        <w:ind w:left="3176" w:hanging="397"/>
      </w:pPr>
      <w:rPr>
        <w:rFonts w:ascii="Symbol" w:hAnsi="Symbol" w:cs="Times New Roman" w:hint="default"/>
      </w:rPr>
    </w:lvl>
    <w:lvl w:ilvl="8">
      <w:start w:val="1"/>
      <w:numFmt w:val="bullet"/>
      <w:lvlText w:val=""/>
      <w:lvlJc w:val="left"/>
      <w:pPr>
        <w:tabs>
          <w:tab w:val="num" w:pos="3573"/>
        </w:tabs>
        <w:ind w:left="3573" w:hanging="397"/>
      </w:pPr>
      <w:rPr>
        <w:rFonts w:ascii="Symbol" w:hAnsi="Symbol" w:cs="Times New Roman" w:hint="default"/>
      </w:rPr>
    </w:lvl>
  </w:abstractNum>
  <w:abstractNum w:abstractNumId="11">
    <w:nsid w:val="3C776A92"/>
    <w:multiLevelType w:val="multilevel"/>
    <w:tmpl w:val="F0881ABC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abstractNum w:abstractNumId="12">
    <w:nsid w:val="3F766042"/>
    <w:multiLevelType w:val="multilevel"/>
    <w:tmpl w:val="172E80EC"/>
    <w:lvl w:ilvl="0">
      <w:start w:val="1"/>
      <w:numFmt w:val="decimal"/>
      <w:pStyle w:val="Heading1withnumber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withnumbering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withnumbering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6ACB3B03"/>
    <w:multiLevelType w:val="multilevel"/>
    <w:tmpl w:val="1FF0AE94"/>
    <w:lvl w:ilvl="0">
      <w:start w:val="1"/>
      <w:numFmt w:val="bullet"/>
      <w:pStyle w:val="Normal-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34C7605"/>
    <w:multiLevelType w:val="multilevel"/>
    <w:tmpl w:val="128608B4"/>
    <w:lvl w:ilvl="0">
      <w:start w:val="1"/>
      <w:numFmt w:val="decimal"/>
      <w:pStyle w:val="Normal-Numb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abstractNum w:abstractNumId="15">
    <w:nsid w:val="7E4E401C"/>
    <w:multiLevelType w:val="hybridMultilevel"/>
    <w:tmpl w:val="832E0904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9"/>
  </w:num>
  <w:num w:numId="6">
    <w:abstractNumId w:val="10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3"/>
  </w:num>
  <w:num w:numId="19">
    <w:abstractNumId w:val="2"/>
  </w:num>
  <w:num w:numId="20">
    <w:abstractNumId w:val="2"/>
  </w:num>
  <w:num w:numId="21">
    <w:abstractNumId w:val="1"/>
  </w:num>
  <w:num w:numId="22">
    <w:abstractNumId w:val="1"/>
  </w:num>
  <w:num w:numId="23">
    <w:abstractNumId w:val="0"/>
  </w:num>
  <w:num w:numId="24">
    <w:abstractNumId w:val="0"/>
  </w:num>
  <w:num w:numId="25">
    <w:abstractNumId w:val="13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40"/>
    <w:rsid w:val="00027FF9"/>
    <w:rsid w:val="00040879"/>
    <w:rsid w:val="003F43CF"/>
    <w:rsid w:val="00451574"/>
    <w:rsid w:val="0046000A"/>
    <w:rsid w:val="00615668"/>
    <w:rsid w:val="006A11C7"/>
    <w:rsid w:val="00783AB5"/>
    <w:rsid w:val="009460CF"/>
    <w:rsid w:val="0096378C"/>
    <w:rsid w:val="00A039EF"/>
    <w:rsid w:val="00C97BAB"/>
    <w:rsid w:val="00DB7956"/>
    <w:rsid w:val="00D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B Basic" w:eastAsia="Times New Roman" w:hAnsi="SEB Basic" w:cs="Times New Roman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7"/>
    <w:lsdException w:name="toc 2" w:uiPriority="7"/>
    <w:lsdException w:name="toc 3" w:uiPriority="7"/>
    <w:lsdException w:name="toc 4" w:uiPriority="7"/>
    <w:lsdException w:name="toc 5" w:uiPriority="7"/>
    <w:lsdException w:name="toc 6" w:uiPriority="7"/>
    <w:lsdException w:name="toc 7" w:uiPriority="7"/>
    <w:lsdException w:name="toc 8" w:uiPriority="7"/>
    <w:lsdException w:name="toc 9" w:uiPriority="7"/>
    <w:lsdException w:name="Normal Indent" w:uiPriority="7"/>
    <w:lsdException w:name="footnote text" w:uiPriority="7"/>
    <w:lsdException w:name="annotation text" w:uiPriority="99"/>
    <w:lsdException w:name="header" w:uiPriority="7"/>
    <w:lsdException w:name="footer" w:uiPriority="7"/>
    <w:lsdException w:name="index heading" w:uiPriority="99"/>
    <w:lsdException w:name="caption" w:uiPriority="7" w:qFormat="1"/>
    <w:lsdException w:name="table of figures" w:uiPriority="7"/>
    <w:lsdException w:name="envelope address" w:uiPriority="7"/>
    <w:lsdException w:name="envelope return" w:uiPriority="7"/>
    <w:lsdException w:name="footnote reference" w:uiPriority="7"/>
    <w:lsdException w:name="annotation reference" w:uiPriority="99"/>
    <w:lsdException w:name="line number" w:uiPriority="8"/>
    <w:lsdException w:name="page number" w:uiPriority="7"/>
    <w:lsdException w:name="endnote reference" w:uiPriority="7"/>
    <w:lsdException w:name="endnote text" w:uiPriority="7"/>
    <w:lsdException w:name="table of authorities" w:uiPriority="99"/>
    <w:lsdException w:name="macro" w:uiPriority="99"/>
    <w:lsdException w:name="toa heading" w:uiPriority="99"/>
    <w:lsdException w:name="List" w:uiPriority="8"/>
    <w:lsdException w:name="List Bullet" w:uiPriority="2" w:qFormat="1"/>
    <w:lsdException w:name="List Number" w:uiPriority="2" w:qFormat="1"/>
    <w:lsdException w:name="List 2" w:uiPriority="8"/>
    <w:lsdException w:name="List 3" w:uiPriority="8"/>
    <w:lsdException w:name="List 4" w:uiPriority="8"/>
    <w:lsdException w:name="List 5" w:uiPriority="8"/>
    <w:lsdException w:name="List Bullet 2" w:uiPriority="8"/>
    <w:lsdException w:name="List Bullet 3" w:uiPriority="8"/>
    <w:lsdException w:name="List Bullet 4" w:uiPriority="8"/>
    <w:lsdException w:name="List Bulle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Title" w:semiHidden="0" w:uiPriority="7" w:unhideWhenUsed="0" w:qFormat="1"/>
    <w:lsdException w:name="Closing" w:uiPriority="7"/>
    <w:lsdException w:name="Signature" w:uiPriority="7"/>
    <w:lsdException w:name="Default Paragraph Font" w:uiPriority="1"/>
    <w:lsdException w:name="Body Text" w:uiPriority="7"/>
    <w:lsdException w:name="Body Text Indent" w:uiPriority="7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semiHidden="0" w:uiPriority="7" w:unhideWhenUsed="0" w:qFormat="1"/>
    <w:lsdException w:name="Salutation" w:uiPriority="7"/>
    <w:lsdException w:name="Date" w:uiPriority="7"/>
    <w:lsdException w:name="Body Text First Indent" w:uiPriority="7"/>
    <w:lsdException w:name="Body Text First Indent 2" w:uiPriority="7"/>
    <w:lsdException w:name="Note Heading" w:uiPriority="7"/>
    <w:lsdException w:name="Body Text 2" w:uiPriority="7"/>
    <w:lsdException w:name="Body Text 3" w:uiPriority="7"/>
    <w:lsdException w:name="Body Text Indent 2" w:uiPriority="7"/>
    <w:lsdException w:name="Body Text Indent 3" w:uiPriority="7"/>
    <w:lsdException w:name="Block Text" w:uiPriority="7"/>
    <w:lsdException w:name="Hyperlink" w:uiPriority="8"/>
    <w:lsdException w:name="FollowedHyperlink" w:uiPriority="7"/>
    <w:lsdException w:name="Strong" w:semiHidden="0" w:uiPriority="7" w:unhideWhenUsed="0" w:qFormat="1"/>
    <w:lsdException w:name="Emphasis" w:semiHidden="0" w:uiPriority="7" w:unhideWhenUsed="0" w:qFormat="1"/>
    <w:lsdException w:name="Document Map" w:uiPriority="99"/>
    <w:lsdException w:name="Plain Text" w:uiPriority="7"/>
    <w:lsdException w:name="E-mail Signature" w:uiPriority="7"/>
    <w:lsdException w:name="HTML Top of Form" w:uiPriority="99"/>
    <w:lsdException w:name="HTML Bottom of Form" w:uiPriority="99"/>
    <w:lsdException w:name="Normal (Web)" w:uiPriority="7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0A"/>
    <w:pPr>
      <w:spacing w:after="0" w:line="280" w:lineRule="atLeast"/>
    </w:pPr>
    <w:rPr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46000A"/>
    <w:pPr>
      <w:spacing w:before="240" w:after="240" w:line="360" w:lineRule="atLeast"/>
      <w:contextualSpacing/>
      <w:outlineLvl w:val="0"/>
    </w:pPr>
    <w:rPr>
      <w:rFonts w:cs="Arial"/>
      <w:b/>
      <w:bC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6000A"/>
    <w:pPr>
      <w:spacing w:before="240" w:after="120" w:line="320" w:lineRule="atLeast"/>
      <w:contextualSpacing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46000A"/>
    <w:pPr>
      <w:spacing w:before="240" w:after="120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46000A"/>
    <w:pPr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46000A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46000A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46000A"/>
    <w:pPr>
      <w:numPr>
        <w:ilvl w:val="6"/>
        <w:numId w:val="4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46000A"/>
    <w:p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46000A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7"/>
    <w:semiHidden/>
    <w:rsid w:val="0046000A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7"/>
    <w:semiHidden/>
    <w:rsid w:val="004600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2">
    <w:name w:val="Body Text 2"/>
    <w:basedOn w:val="Normal"/>
    <w:link w:val="BodyText2Char"/>
    <w:uiPriority w:val="7"/>
    <w:semiHidden/>
    <w:rsid w:val="004600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3">
    <w:name w:val="Body Text 3"/>
    <w:basedOn w:val="Normal"/>
    <w:link w:val="BodyText3Char"/>
    <w:uiPriority w:val="7"/>
    <w:semiHidden/>
    <w:rsid w:val="004600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46000A"/>
    <w:rPr>
      <w:rFonts w:eastAsia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7"/>
    <w:semiHidden/>
    <w:rsid w:val="0046000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7"/>
    <w:semiHidden/>
    <w:rsid w:val="0046000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7"/>
    <w:semiHidden/>
    <w:rsid w:val="0046000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7"/>
    <w:semiHidden/>
    <w:rsid w:val="0046000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7"/>
    <w:semiHidden/>
    <w:rsid w:val="0046000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46000A"/>
    <w:rPr>
      <w:rFonts w:eastAsia="Times New Roman"/>
      <w:sz w:val="16"/>
      <w:szCs w:val="16"/>
      <w:lang w:val="en-GB"/>
    </w:rPr>
  </w:style>
  <w:style w:type="paragraph" w:styleId="Caption">
    <w:name w:val="caption"/>
    <w:basedOn w:val="Normal"/>
    <w:next w:val="Normal"/>
    <w:uiPriority w:val="7"/>
    <w:semiHidden/>
    <w:qFormat/>
    <w:rsid w:val="0046000A"/>
    <w:rPr>
      <w:b/>
      <w:bCs/>
      <w:sz w:val="16"/>
    </w:rPr>
  </w:style>
  <w:style w:type="paragraph" w:styleId="Closing">
    <w:name w:val="Closing"/>
    <w:basedOn w:val="Normal"/>
    <w:link w:val="ClosingChar"/>
    <w:uiPriority w:val="7"/>
    <w:semiHidden/>
    <w:rsid w:val="0046000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Date">
    <w:name w:val="Date"/>
    <w:basedOn w:val="Normal"/>
    <w:next w:val="Normal"/>
    <w:link w:val="DateChar"/>
    <w:uiPriority w:val="7"/>
    <w:semiHidden/>
    <w:rsid w:val="0046000A"/>
  </w:style>
  <w:style w:type="character" w:customStyle="1" w:styleId="DateChar">
    <w:name w:val="Date Char"/>
    <w:basedOn w:val="DefaultParagraphFont"/>
    <w:link w:val="Date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E-mailSignature">
    <w:name w:val="E-mail Signature"/>
    <w:basedOn w:val="Normal"/>
    <w:link w:val="E-mailSignatureChar"/>
    <w:uiPriority w:val="7"/>
    <w:semiHidden/>
    <w:rsid w:val="0046000A"/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46000A"/>
    <w:rPr>
      <w:rFonts w:eastAsia="Times New Roman"/>
      <w:sz w:val="22"/>
      <w:szCs w:val="24"/>
      <w:lang w:val="en-GB"/>
    </w:rPr>
  </w:style>
  <w:style w:type="character" w:styleId="Emphasis">
    <w:name w:val="Emphasis"/>
    <w:basedOn w:val="DefaultParagraphFont"/>
    <w:uiPriority w:val="7"/>
    <w:semiHidden/>
    <w:qFormat/>
    <w:rsid w:val="0046000A"/>
    <w:rPr>
      <w:i/>
      <w:iCs/>
    </w:rPr>
  </w:style>
  <w:style w:type="character" w:styleId="EndnoteReference">
    <w:name w:val="endnote reference"/>
    <w:basedOn w:val="DefaultParagraphFont"/>
    <w:uiPriority w:val="7"/>
    <w:semiHidden/>
    <w:rsid w:val="0046000A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rsid w:val="0046000A"/>
    <w:pPr>
      <w:spacing w:line="200" w:lineRule="atLeast"/>
    </w:pPr>
    <w:rPr>
      <w:sz w:val="15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46000A"/>
    <w:rPr>
      <w:rFonts w:eastAsia="Times New Roman"/>
      <w:sz w:val="15"/>
      <w:lang w:val="en-GB"/>
    </w:rPr>
  </w:style>
  <w:style w:type="paragraph" w:styleId="EnvelopeAddress">
    <w:name w:val="envelope address"/>
    <w:basedOn w:val="Normal"/>
    <w:uiPriority w:val="7"/>
    <w:semiHidden/>
    <w:rsid w:val="0046000A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46000A"/>
    <w:rPr>
      <w:rFonts w:cs="Arial"/>
    </w:rPr>
  </w:style>
  <w:style w:type="character" w:styleId="FollowedHyperlink">
    <w:name w:val="FollowedHyperlink"/>
    <w:basedOn w:val="DefaultParagraphFont"/>
    <w:uiPriority w:val="7"/>
    <w:semiHidden/>
    <w:rsid w:val="0046000A"/>
    <w:rPr>
      <w:color w:val="800080"/>
      <w:u w:val="single"/>
    </w:rPr>
  </w:style>
  <w:style w:type="paragraph" w:styleId="Footer">
    <w:name w:val="footer"/>
    <w:basedOn w:val="Normal"/>
    <w:link w:val="FooterChar"/>
    <w:uiPriority w:val="7"/>
    <w:semiHidden/>
    <w:rsid w:val="0046000A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FooterChar">
    <w:name w:val="Footer Char"/>
    <w:basedOn w:val="DefaultParagraphFont"/>
    <w:link w:val="Footer"/>
    <w:uiPriority w:val="7"/>
    <w:semiHidden/>
    <w:rsid w:val="0046000A"/>
    <w:rPr>
      <w:rFonts w:eastAsia="Times New Roman"/>
      <w:noProof/>
      <w:sz w:val="15"/>
      <w:szCs w:val="24"/>
      <w:lang w:val="en-GB"/>
    </w:rPr>
  </w:style>
  <w:style w:type="character" w:styleId="FootnoteReference">
    <w:name w:val="footnote reference"/>
    <w:basedOn w:val="DefaultParagraphFont"/>
    <w:uiPriority w:val="7"/>
    <w:semiHidden/>
    <w:rsid w:val="0046000A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rsid w:val="0046000A"/>
    <w:pPr>
      <w:spacing w:line="200" w:lineRule="atLeast"/>
    </w:pPr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46000A"/>
    <w:rPr>
      <w:rFonts w:eastAsia="Times New Roman"/>
      <w:sz w:val="15"/>
      <w:lang w:val="en-GB"/>
    </w:rPr>
  </w:style>
  <w:style w:type="paragraph" w:styleId="Header">
    <w:name w:val="header"/>
    <w:basedOn w:val="Normal"/>
    <w:link w:val="HeaderChar"/>
    <w:uiPriority w:val="7"/>
    <w:semiHidden/>
    <w:rsid w:val="0046000A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HeaderChar">
    <w:name w:val="Header Char"/>
    <w:basedOn w:val="DefaultParagraphFont"/>
    <w:link w:val="Header"/>
    <w:uiPriority w:val="7"/>
    <w:semiHidden/>
    <w:rsid w:val="0046000A"/>
    <w:rPr>
      <w:rFonts w:eastAsia="Times New Roman"/>
      <w:noProof/>
      <w:sz w:val="15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46000A"/>
    <w:rPr>
      <w:rFonts w:eastAsia="Times New Roman" w:cs="Arial"/>
      <w:b/>
      <w:bCs/>
      <w:sz w:val="30"/>
      <w:szCs w:val="32"/>
      <w:lang w:val="en-GB"/>
    </w:rPr>
  </w:style>
  <w:style w:type="paragraph" w:customStyle="1" w:styleId="Heading1withnumbering">
    <w:name w:val="Heading 1 with numbering"/>
    <w:basedOn w:val="Heading1"/>
    <w:next w:val="Normal"/>
    <w:uiPriority w:val="1"/>
    <w:rsid w:val="0046000A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46000A"/>
    <w:rPr>
      <w:rFonts w:eastAsia="Times New Roman" w:cs="Arial"/>
      <w:b/>
      <w:bCs/>
      <w:iCs/>
      <w:sz w:val="26"/>
      <w:szCs w:val="28"/>
      <w:lang w:val="en-GB"/>
    </w:rPr>
  </w:style>
  <w:style w:type="paragraph" w:customStyle="1" w:styleId="Heading2withnumbering">
    <w:name w:val="Heading 2 with numbering"/>
    <w:basedOn w:val="Heading2"/>
    <w:next w:val="Normal"/>
    <w:uiPriority w:val="1"/>
    <w:rsid w:val="0046000A"/>
    <w:pPr>
      <w:numPr>
        <w:ilvl w:val="1"/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46000A"/>
    <w:rPr>
      <w:rFonts w:eastAsia="Times New Roman" w:cs="Arial"/>
      <w:b/>
      <w:bCs/>
      <w:sz w:val="22"/>
      <w:szCs w:val="26"/>
      <w:lang w:val="en-GB"/>
    </w:rPr>
  </w:style>
  <w:style w:type="paragraph" w:customStyle="1" w:styleId="Heading3withnumbering">
    <w:name w:val="Heading 3 with numbering"/>
    <w:basedOn w:val="Heading3"/>
    <w:next w:val="Normal"/>
    <w:uiPriority w:val="1"/>
    <w:rsid w:val="0046000A"/>
    <w:pPr>
      <w:numPr>
        <w:ilvl w:val="2"/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46000A"/>
    <w:rPr>
      <w:rFonts w:eastAsia="Times New Roman"/>
      <w:bCs/>
      <w:i/>
      <w:sz w:val="22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6000A"/>
    <w:rPr>
      <w:rFonts w:eastAsia="Times New Roman"/>
      <w:b/>
      <w:bCs/>
      <w:iCs/>
      <w:sz w:val="22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6000A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6000A"/>
    <w:rPr>
      <w:rFonts w:eastAsia="Times New Roman"/>
      <w:b/>
      <w:sz w:val="22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6000A"/>
    <w:rPr>
      <w:rFonts w:eastAsia="Times New Roman"/>
      <w:b/>
      <w:iCs/>
      <w:sz w:val="22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6000A"/>
    <w:rPr>
      <w:rFonts w:eastAsia="Times New Roman" w:cs="Arial"/>
      <w:b/>
      <w:sz w:val="22"/>
      <w:szCs w:val="22"/>
      <w:lang w:val="en-GB"/>
    </w:rPr>
  </w:style>
  <w:style w:type="character" w:styleId="HTMLAcronym">
    <w:name w:val="HTML Acronym"/>
    <w:basedOn w:val="DefaultParagraphFont"/>
    <w:uiPriority w:val="8"/>
    <w:semiHidden/>
    <w:rsid w:val="0046000A"/>
  </w:style>
  <w:style w:type="paragraph" w:styleId="HTMLAddress">
    <w:name w:val="HTML Address"/>
    <w:basedOn w:val="Normal"/>
    <w:link w:val="HTMLAddressChar"/>
    <w:uiPriority w:val="8"/>
    <w:semiHidden/>
    <w:rsid w:val="0046000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"/>
    <w:semiHidden/>
    <w:rsid w:val="0046000A"/>
    <w:rPr>
      <w:rFonts w:eastAsia="Times New Roman"/>
      <w:i/>
      <w:iCs/>
      <w:sz w:val="22"/>
      <w:szCs w:val="24"/>
      <w:lang w:val="en-GB"/>
    </w:rPr>
  </w:style>
  <w:style w:type="character" w:styleId="HTMLCite">
    <w:name w:val="HTML Cite"/>
    <w:basedOn w:val="DefaultParagraphFont"/>
    <w:uiPriority w:val="8"/>
    <w:semiHidden/>
    <w:rsid w:val="0046000A"/>
    <w:rPr>
      <w:i/>
      <w:iCs/>
    </w:rPr>
  </w:style>
  <w:style w:type="character" w:styleId="HTMLCode">
    <w:name w:val="HTML Code"/>
    <w:basedOn w:val="DefaultParagraphFont"/>
    <w:uiPriority w:val="8"/>
    <w:semiHidden/>
    <w:rsid w:val="004600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8"/>
    <w:semiHidden/>
    <w:rsid w:val="0046000A"/>
    <w:rPr>
      <w:i/>
      <w:iCs/>
    </w:rPr>
  </w:style>
  <w:style w:type="character" w:styleId="HTMLKeyboard">
    <w:name w:val="HTML Keyboard"/>
    <w:basedOn w:val="DefaultParagraphFont"/>
    <w:uiPriority w:val="8"/>
    <w:semiHidden/>
    <w:rsid w:val="0046000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"/>
    <w:semiHidden/>
    <w:rsid w:val="0046000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8"/>
    <w:semiHidden/>
    <w:rsid w:val="0046000A"/>
    <w:rPr>
      <w:rFonts w:ascii="Courier New" w:eastAsia="Times New Roman" w:hAnsi="Courier New" w:cs="Courier New"/>
      <w:sz w:val="22"/>
      <w:lang w:val="en-GB"/>
    </w:rPr>
  </w:style>
  <w:style w:type="character" w:styleId="HTMLSample">
    <w:name w:val="HTML Sample"/>
    <w:basedOn w:val="DefaultParagraphFont"/>
    <w:uiPriority w:val="8"/>
    <w:semiHidden/>
    <w:rsid w:val="0046000A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8"/>
    <w:semiHidden/>
    <w:rsid w:val="0046000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8"/>
    <w:semiHidden/>
    <w:rsid w:val="0046000A"/>
    <w:rPr>
      <w:i/>
      <w:iCs/>
    </w:rPr>
  </w:style>
  <w:style w:type="character" w:styleId="Hyperlink">
    <w:name w:val="Hyperlink"/>
    <w:basedOn w:val="DefaultParagraphFont"/>
    <w:uiPriority w:val="8"/>
    <w:semiHidden/>
    <w:rsid w:val="0046000A"/>
    <w:rPr>
      <w:color w:val="0000FF"/>
      <w:u w:val="single"/>
    </w:rPr>
  </w:style>
  <w:style w:type="paragraph" w:customStyle="1" w:styleId="Hlsningsfras-Eng">
    <w:name w:val="Hälsningsfras-Eng"/>
    <w:basedOn w:val="Normal"/>
    <w:next w:val="Normal"/>
    <w:uiPriority w:val="8"/>
    <w:semiHidden/>
    <w:rsid w:val="0046000A"/>
  </w:style>
  <w:style w:type="character" w:styleId="LineNumber">
    <w:name w:val="line number"/>
    <w:basedOn w:val="DefaultParagraphFont"/>
    <w:uiPriority w:val="8"/>
    <w:semiHidden/>
    <w:rsid w:val="0046000A"/>
  </w:style>
  <w:style w:type="paragraph" w:styleId="List">
    <w:name w:val="List"/>
    <w:basedOn w:val="Normal"/>
    <w:uiPriority w:val="8"/>
    <w:semiHidden/>
    <w:rsid w:val="0046000A"/>
    <w:pPr>
      <w:ind w:left="283" w:hanging="283"/>
    </w:pPr>
  </w:style>
  <w:style w:type="paragraph" w:styleId="List2">
    <w:name w:val="List 2"/>
    <w:basedOn w:val="Normal"/>
    <w:uiPriority w:val="8"/>
    <w:semiHidden/>
    <w:rsid w:val="0046000A"/>
    <w:pPr>
      <w:ind w:left="566" w:hanging="283"/>
    </w:pPr>
  </w:style>
  <w:style w:type="paragraph" w:styleId="List3">
    <w:name w:val="List 3"/>
    <w:basedOn w:val="Normal"/>
    <w:uiPriority w:val="8"/>
    <w:semiHidden/>
    <w:rsid w:val="0046000A"/>
    <w:pPr>
      <w:ind w:left="849" w:hanging="283"/>
    </w:pPr>
  </w:style>
  <w:style w:type="paragraph" w:styleId="List4">
    <w:name w:val="List 4"/>
    <w:basedOn w:val="Normal"/>
    <w:uiPriority w:val="8"/>
    <w:semiHidden/>
    <w:rsid w:val="0046000A"/>
    <w:pPr>
      <w:ind w:left="1132" w:hanging="283"/>
    </w:pPr>
  </w:style>
  <w:style w:type="paragraph" w:styleId="List5">
    <w:name w:val="List 5"/>
    <w:basedOn w:val="Normal"/>
    <w:uiPriority w:val="8"/>
    <w:semiHidden/>
    <w:rsid w:val="0046000A"/>
    <w:pPr>
      <w:ind w:left="1415" w:hanging="283"/>
    </w:pPr>
  </w:style>
  <w:style w:type="paragraph" w:styleId="ListBullet">
    <w:name w:val="List Bullet"/>
    <w:basedOn w:val="Normal"/>
    <w:uiPriority w:val="2"/>
    <w:qFormat/>
    <w:rsid w:val="0046000A"/>
    <w:pPr>
      <w:numPr>
        <w:numId w:val="6"/>
      </w:numPr>
    </w:pPr>
  </w:style>
  <w:style w:type="paragraph" w:styleId="ListBullet2">
    <w:name w:val="List Bullet 2"/>
    <w:basedOn w:val="Normal"/>
    <w:uiPriority w:val="8"/>
    <w:semiHidden/>
    <w:rsid w:val="0046000A"/>
    <w:pPr>
      <w:numPr>
        <w:numId w:val="8"/>
      </w:numPr>
    </w:pPr>
  </w:style>
  <w:style w:type="paragraph" w:styleId="ListBullet3">
    <w:name w:val="List Bullet 3"/>
    <w:basedOn w:val="Normal"/>
    <w:uiPriority w:val="8"/>
    <w:semiHidden/>
    <w:rsid w:val="0046000A"/>
    <w:pPr>
      <w:numPr>
        <w:numId w:val="10"/>
      </w:numPr>
    </w:pPr>
  </w:style>
  <w:style w:type="paragraph" w:styleId="ListBullet4">
    <w:name w:val="List Bullet 4"/>
    <w:basedOn w:val="Normal"/>
    <w:uiPriority w:val="8"/>
    <w:semiHidden/>
    <w:rsid w:val="0046000A"/>
    <w:pPr>
      <w:numPr>
        <w:numId w:val="12"/>
      </w:numPr>
    </w:pPr>
  </w:style>
  <w:style w:type="paragraph" w:styleId="ListBullet5">
    <w:name w:val="List Bullet 5"/>
    <w:basedOn w:val="Normal"/>
    <w:uiPriority w:val="8"/>
    <w:semiHidden/>
    <w:rsid w:val="0046000A"/>
    <w:pPr>
      <w:numPr>
        <w:numId w:val="14"/>
      </w:numPr>
    </w:pPr>
  </w:style>
  <w:style w:type="paragraph" w:styleId="ListContinue">
    <w:name w:val="List Continue"/>
    <w:basedOn w:val="Normal"/>
    <w:uiPriority w:val="8"/>
    <w:semiHidden/>
    <w:rsid w:val="0046000A"/>
    <w:pPr>
      <w:spacing w:after="120"/>
      <w:ind w:left="283"/>
    </w:pPr>
  </w:style>
  <w:style w:type="paragraph" w:styleId="ListContinue2">
    <w:name w:val="List Continue 2"/>
    <w:basedOn w:val="Normal"/>
    <w:uiPriority w:val="8"/>
    <w:semiHidden/>
    <w:rsid w:val="0046000A"/>
    <w:pPr>
      <w:spacing w:after="120"/>
      <w:ind w:left="566"/>
    </w:pPr>
  </w:style>
  <w:style w:type="paragraph" w:styleId="ListContinue3">
    <w:name w:val="List Continue 3"/>
    <w:basedOn w:val="Normal"/>
    <w:uiPriority w:val="8"/>
    <w:semiHidden/>
    <w:rsid w:val="0046000A"/>
    <w:pPr>
      <w:spacing w:after="120"/>
      <w:ind w:left="849"/>
    </w:pPr>
  </w:style>
  <w:style w:type="paragraph" w:styleId="ListContinue4">
    <w:name w:val="List Continue 4"/>
    <w:basedOn w:val="Normal"/>
    <w:uiPriority w:val="8"/>
    <w:semiHidden/>
    <w:rsid w:val="0046000A"/>
    <w:pPr>
      <w:spacing w:after="120"/>
      <w:ind w:left="1132"/>
    </w:pPr>
  </w:style>
  <w:style w:type="paragraph" w:styleId="ListContinue5">
    <w:name w:val="List Continue 5"/>
    <w:basedOn w:val="Normal"/>
    <w:uiPriority w:val="8"/>
    <w:semiHidden/>
    <w:rsid w:val="0046000A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46000A"/>
    <w:pPr>
      <w:numPr>
        <w:numId w:val="16"/>
      </w:numPr>
    </w:pPr>
  </w:style>
  <w:style w:type="paragraph" w:styleId="ListNumber2">
    <w:name w:val="List Number 2"/>
    <w:basedOn w:val="Normal"/>
    <w:uiPriority w:val="8"/>
    <w:semiHidden/>
    <w:rsid w:val="0046000A"/>
    <w:pPr>
      <w:numPr>
        <w:numId w:val="18"/>
      </w:numPr>
    </w:pPr>
  </w:style>
  <w:style w:type="paragraph" w:styleId="ListNumber3">
    <w:name w:val="List Number 3"/>
    <w:basedOn w:val="Normal"/>
    <w:uiPriority w:val="8"/>
    <w:semiHidden/>
    <w:rsid w:val="0046000A"/>
    <w:pPr>
      <w:numPr>
        <w:numId w:val="20"/>
      </w:numPr>
    </w:pPr>
  </w:style>
  <w:style w:type="paragraph" w:styleId="ListNumber4">
    <w:name w:val="List Number 4"/>
    <w:basedOn w:val="Normal"/>
    <w:uiPriority w:val="8"/>
    <w:semiHidden/>
    <w:rsid w:val="0046000A"/>
    <w:pPr>
      <w:numPr>
        <w:numId w:val="22"/>
      </w:numPr>
    </w:pPr>
  </w:style>
  <w:style w:type="paragraph" w:styleId="ListNumber5">
    <w:name w:val="List Number 5"/>
    <w:basedOn w:val="Normal"/>
    <w:uiPriority w:val="8"/>
    <w:semiHidden/>
    <w:rsid w:val="0046000A"/>
    <w:pPr>
      <w:numPr>
        <w:numId w:val="24"/>
      </w:numPr>
    </w:pPr>
  </w:style>
  <w:style w:type="paragraph" w:styleId="MessageHeader">
    <w:name w:val="Message Header"/>
    <w:basedOn w:val="Normal"/>
    <w:link w:val="MessageHeaderChar"/>
    <w:uiPriority w:val="8"/>
    <w:semiHidden/>
    <w:rsid w:val="004600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8"/>
    <w:semiHidden/>
    <w:rsid w:val="0046000A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7"/>
    <w:semiHidden/>
    <w:qFormat/>
    <w:rsid w:val="0046000A"/>
    <w:pPr>
      <w:spacing w:after="0" w:line="240" w:lineRule="auto"/>
    </w:pPr>
    <w:rPr>
      <w:sz w:val="22"/>
      <w:szCs w:val="24"/>
      <w:lang w:val="en-GB"/>
    </w:rPr>
  </w:style>
  <w:style w:type="paragraph" w:customStyle="1" w:styleId="Normal-Bullet">
    <w:name w:val="Normal - Bullet"/>
    <w:basedOn w:val="Normal"/>
    <w:uiPriority w:val="2"/>
    <w:rsid w:val="0046000A"/>
    <w:pPr>
      <w:numPr>
        <w:numId w:val="25"/>
      </w:numPr>
    </w:pPr>
  </w:style>
  <w:style w:type="paragraph" w:customStyle="1" w:styleId="Normal-Documentheading">
    <w:name w:val="Normal - Document heading"/>
    <w:basedOn w:val="Normal"/>
    <w:uiPriority w:val="3"/>
    <w:semiHidden/>
    <w:rsid w:val="0046000A"/>
    <w:pPr>
      <w:spacing w:after="240" w:line="360" w:lineRule="atLeast"/>
    </w:pPr>
    <w:rPr>
      <w:b/>
      <w:sz w:val="30"/>
    </w:rPr>
  </w:style>
  <w:style w:type="paragraph" w:customStyle="1" w:styleId="Normal-Documentinfo">
    <w:name w:val="Normal - Document info"/>
    <w:basedOn w:val="Normal"/>
    <w:next w:val="Normal"/>
    <w:uiPriority w:val="3"/>
    <w:semiHidden/>
    <w:rsid w:val="0046000A"/>
    <w:pPr>
      <w:spacing w:line="200" w:lineRule="atLeast"/>
    </w:pPr>
    <w:rPr>
      <w:sz w:val="15"/>
    </w:rPr>
  </w:style>
  <w:style w:type="paragraph" w:customStyle="1" w:styleId="Normal-Informationtext">
    <w:name w:val="Normal - Information text"/>
    <w:basedOn w:val="Normal"/>
    <w:link w:val="Normal-InformationtextChar"/>
    <w:uiPriority w:val="3"/>
    <w:semiHidden/>
    <w:rsid w:val="0046000A"/>
    <w:pPr>
      <w:spacing w:line="240" w:lineRule="atLeast"/>
    </w:pPr>
  </w:style>
  <w:style w:type="character" w:customStyle="1" w:styleId="Normal-InformationtextChar">
    <w:name w:val="Normal - Information text Char"/>
    <w:basedOn w:val="DefaultParagraphFont"/>
    <w:link w:val="Normal-Informationtext"/>
    <w:uiPriority w:val="3"/>
    <w:semiHidden/>
    <w:rsid w:val="0046000A"/>
    <w:rPr>
      <w:rFonts w:eastAsia="Times New Roman"/>
      <w:sz w:val="22"/>
      <w:szCs w:val="24"/>
      <w:lang w:val="en-GB"/>
    </w:rPr>
  </w:style>
  <w:style w:type="paragraph" w:customStyle="1" w:styleId="Normal-Numbering">
    <w:name w:val="Normal - Numbering"/>
    <w:basedOn w:val="Normal"/>
    <w:uiPriority w:val="2"/>
    <w:rsid w:val="0046000A"/>
    <w:pPr>
      <w:numPr>
        <w:numId w:val="26"/>
      </w:numPr>
    </w:pPr>
  </w:style>
  <w:style w:type="paragraph" w:customStyle="1" w:styleId="Normal-Senderinfo">
    <w:name w:val="Normal - Sender info"/>
    <w:basedOn w:val="Normal"/>
    <w:uiPriority w:val="3"/>
    <w:semiHidden/>
    <w:rsid w:val="0046000A"/>
    <w:pPr>
      <w:keepNext/>
      <w:keepLines/>
    </w:pPr>
    <w:rPr>
      <w:b/>
    </w:rPr>
  </w:style>
  <w:style w:type="paragraph" w:customStyle="1" w:styleId="Normal-TableColomnHeading">
    <w:name w:val="Normal - Table Colomn Heading"/>
    <w:basedOn w:val="Normal"/>
    <w:uiPriority w:val="3"/>
    <w:semiHidden/>
    <w:rsid w:val="0046000A"/>
    <w:pPr>
      <w:spacing w:line="220" w:lineRule="atLeast"/>
    </w:pPr>
    <w:rPr>
      <w:b/>
      <w:sz w:val="18"/>
    </w:rPr>
  </w:style>
  <w:style w:type="paragraph" w:customStyle="1" w:styleId="Normal-TableHeading">
    <w:name w:val="Normal - Table Heading"/>
    <w:basedOn w:val="Normal"/>
    <w:uiPriority w:val="3"/>
    <w:semiHidden/>
    <w:rsid w:val="0046000A"/>
    <w:pPr>
      <w:spacing w:line="260" w:lineRule="atLeast"/>
    </w:pPr>
    <w:rPr>
      <w:b/>
      <w:sz w:val="18"/>
    </w:rPr>
  </w:style>
  <w:style w:type="paragraph" w:customStyle="1" w:styleId="Normal-TableNumbers">
    <w:name w:val="Normal - Table Numbers"/>
    <w:basedOn w:val="Normal"/>
    <w:uiPriority w:val="3"/>
    <w:semiHidden/>
    <w:rsid w:val="0046000A"/>
    <w:pPr>
      <w:spacing w:line="220" w:lineRule="atLeast"/>
      <w:jc w:val="right"/>
    </w:pPr>
    <w:rPr>
      <w:sz w:val="18"/>
    </w:rPr>
  </w:style>
  <w:style w:type="paragraph" w:customStyle="1" w:styleId="Normal-TableNumbersTotal">
    <w:name w:val="Normal - Table Numbers Total"/>
    <w:basedOn w:val="Normal-TableNumbers"/>
    <w:uiPriority w:val="3"/>
    <w:semiHidden/>
    <w:rsid w:val="0046000A"/>
    <w:rPr>
      <w:b/>
    </w:rPr>
  </w:style>
  <w:style w:type="paragraph" w:customStyle="1" w:styleId="Normal-Tabletext">
    <w:name w:val="Normal - Table text"/>
    <w:basedOn w:val="Normal"/>
    <w:uiPriority w:val="3"/>
    <w:semiHidden/>
    <w:rsid w:val="0046000A"/>
    <w:pPr>
      <w:spacing w:line="220" w:lineRule="atLeast"/>
    </w:pPr>
    <w:rPr>
      <w:sz w:val="18"/>
    </w:rPr>
  </w:style>
  <w:style w:type="paragraph" w:customStyle="1" w:styleId="Normal-Userinfo">
    <w:name w:val="Normal - User info"/>
    <w:basedOn w:val="Normal"/>
    <w:next w:val="Normal"/>
    <w:uiPriority w:val="7"/>
    <w:semiHidden/>
    <w:rsid w:val="0046000A"/>
    <w:pPr>
      <w:keepNext/>
      <w:keepLines/>
      <w:spacing w:line="200" w:lineRule="atLeast"/>
    </w:pPr>
    <w:rPr>
      <w:i/>
      <w:sz w:val="16"/>
    </w:rPr>
  </w:style>
  <w:style w:type="paragraph" w:styleId="NormalWeb">
    <w:name w:val="Normal (Web)"/>
    <w:basedOn w:val="Normal"/>
    <w:uiPriority w:val="7"/>
    <w:semiHidden/>
    <w:rsid w:val="0046000A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7"/>
    <w:semiHidden/>
    <w:rsid w:val="0046000A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7"/>
    <w:semiHidden/>
    <w:rsid w:val="0046000A"/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46000A"/>
    <w:rPr>
      <w:rFonts w:eastAsia="Times New Roman"/>
      <w:sz w:val="22"/>
      <w:szCs w:val="24"/>
      <w:lang w:val="en-GB"/>
    </w:rPr>
  </w:style>
  <w:style w:type="character" w:styleId="PageNumber">
    <w:name w:val="page number"/>
    <w:basedOn w:val="DefaultParagraphFont"/>
    <w:uiPriority w:val="7"/>
    <w:semiHidden/>
    <w:rsid w:val="0046000A"/>
    <w:rPr>
      <w:rFonts w:ascii="SEB Basic" w:hAnsi="SEB Basic"/>
      <w:sz w:val="15"/>
    </w:rPr>
  </w:style>
  <w:style w:type="paragraph" w:styleId="PlainText">
    <w:name w:val="Plain Text"/>
    <w:basedOn w:val="Normal"/>
    <w:link w:val="PlainTextChar"/>
    <w:uiPriority w:val="7"/>
    <w:semiHidden/>
    <w:rsid w:val="0046000A"/>
    <w:rPr>
      <w:rFonts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46000A"/>
    <w:rPr>
      <w:rFonts w:eastAsia="Times New Roman" w:cs="Courier New"/>
      <w:sz w:val="22"/>
      <w:lang w:val="en-GB"/>
    </w:rPr>
  </w:style>
  <w:style w:type="paragraph" w:customStyle="1" w:styleId="Rubrik-brevEng">
    <w:name w:val="Rubrik-brevEng"/>
    <w:basedOn w:val="Normal-Documentheading"/>
    <w:next w:val="Normal"/>
    <w:uiPriority w:val="7"/>
    <w:semiHidden/>
    <w:rsid w:val="0046000A"/>
  </w:style>
  <w:style w:type="paragraph" w:customStyle="1" w:styleId="Rubrik-brevSv">
    <w:name w:val="Rubrik-brevSv"/>
    <w:basedOn w:val="Normal-Documentheading"/>
    <w:next w:val="Normal"/>
    <w:uiPriority w:val="7"/>
    <w:semiHidden/>
    <w:rsid w:val="0046000A"/>
  </w:style>
  <w:style w:type="paragraph" w:styleId="Salutation">
    <w:name w:val="Salutation"/>
    <w:basedOn w:val="Normal"/>
    <w:next w:val="Normal"/>
    <w:link w:val="SalutationChar"/>
    <w:uiPriority w:val="7"/>
    <w:semiHidden/>
    <w:rsid w:val="0046000A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46000A"/>
    <w:rPr>
      <w:rFonts w:eastAsia="Times New Roman"/>
      <w:sz w:val="22"/>
      <w:szCs w:val="24"/>
      <w:lang w:val="en-GB"/>
    </w:rPr>
  </w:style>
  <w:style w:type="table" w:customStyle="1" w:styleId="SEB">
    <w:name w:val="SEB"/>
    <w:basedOn w:val="TableNormal"/>
    <w:rsid w:val="0046000A"/>
    <w:pPr>
      <w:spacing w:after="0" w:line="220" w:lineRule="atLeast"/>
    </w:pPr>
    <w:rPr>
      <w:sz w:val="18"/>
      <w:lang w:val="en-GB" w:eastAsia="en-GB"/>
    </w:rPr>
    <w:tblPr>
      <w:tblStyleRowBandSize w:val="1"/>
      <w:tblStyleColBandSize w:val="1"/>
      <w:tblBorders>
        <w:insideH w:val="single" w:sz="4" w:space="0" w:color="333333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MetaNormal-Caps" w:hAnsi="MetaNormal-Caps"/>
        <w:b/>
        <w:color w:val="auto"/>
        <w:sz w:val="18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MetaNormal-Caps" w:hAnsi="MetaNormal-Caps"/>
        <w:b/>
        <w:sz w:val="18"/>
      </w:rPr>
    </w:tblStylePr>
  </w:style>
  <w:style w:type="paragraph" w:styleId="Signature">
    <w:name w:val="Signature"/>
    <w:basedOn w:val="Normal"/>
    <w:link w:val="SignatureChar"/>
    <w:uiPriority w:val="7"/>
    <w:semiHidden/>
    <w:rsid w:val="0046000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46000A"/>
    <w:rPr>
      <w:rFonts w:eastAsia="Times New Roman"/>
      <w:sz w:val="22"/>
      <w:szCs w:val="24"/>
      <w:lang w:val="en-GB"/>
    </w:rPr>
  </w:style>
  <w:style w:type="character" w:styleId="Strong">
    <w:name w:val="Strong"/>
    <w:basedOn w:val="DefaultParagraphFont"/>
    <w:uiPriority w:val="7"/>
    <w:semiHidden/>
    <w:qFormat/>
    <w:rsid w:val="0046000A"/>
    <w:rPr>
      <w:b/>
      <w:bCs/>
    </w:rPr>
  </w:style>
  <w:style w:type="paragraph" w:styleId="Subtitle">
    <w:name w:val="Subtitle"/>
    <w:basedOn w:val="Normal"/>
    <w:link w:val="SubtitleChar"/>
    <w:uiPriority w:val="7"/>
    <w:semiHidden/>
    <w:qFormat/>
    <w:rsid w:val="0046000A"/>
    <w:pPr>
      <w:spacing w:after="60"/>
      <w:jc w:val="center"/>
    </w:pPr>
    <w:rPr>
      <w:rFonts w:cs="Arial"/>
      <w:sz w:val="24"/>
    </w:rPr>
  </w:style>
  <w:style w:type="character" w:customStyle="1" w:styleId="SubtitleChar">
    <w:name w:val="Subtitle Char"/>
    <w:basedOn w:val="DefaultParagraphFont"/>
    <w:link w:val="Subtitle"/>
    <w:uiPriority w:val="7"/>
    <w:rsid w:val="0046000A"/>
    <w:rPr>
      <w:rFonts w:eastAsia="Times New Roman" w:cs="Arial"/>
      <w:sz w:val="24"/>
      <w:szCs w:val="24"/>
      <w:lang w:val="en-GB"/>
    </w:rPr>
  </w:style>
  <w:style w:type="paragraph" w:customStyle="1" w:styleId="Svenska">
    <w:name w:val="Svenska"/>
    <w:basedOn w:val="Normal"/>
    <w:uiPriority w:val="7"/>
    <w:semiHidden/>
    <w:rsid w:val="0046000A"/>
  </w:style>
  <w:style w:type="table" w:styleId="Table3Deffects1">
    <w:name w:val="Table 3D effects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6000A"/>
    <w:pPr>
      <w:spacing w:after="0" w:line="240" w:lineRule="auto"/>
    </w:pPr>
    <w:rPr>
      <w:rFonts w:ascii="Times New Roman" w:hAnsi="Times New Roman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6000A"/>
    <w:pPr>
      <w:spacing w:after="0" w:line="240" w:lineRule="auto"/>
    </w:pPr>
    <w:rPr>
      <w:rFonts w:ascii="Times New Roman" w:hAnsi="Times New Roman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6000A"/>
    <w:pPr>
      <w:spacing w:after="0" w:line="240" w:lineRule="auto"/>
    </w:pPr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6000A"/>
    <w:pPr>
      <w:spacing w:after="0" w:line="240" w:lineRule="auto"/>
    </w:pPr>
    <w:rPr>
      <w:rFonts w:ascii="Times New Roman" w:hAnsi="Times New Roman"/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6000A"/>
    <w:pPr>
      <w:spacing w:after="0" w:line="240" w:lineRule="auto"/>
    </w:pPr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6000A"/>
    <w:pPr>
      <w:spacing w:after="0" w:line="240" w:lineRule="atLeast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6000A"/>
    <w:pPr>
      <w:spacing w:after="0" w:line="240" w:lineRule="auto"/>
    </w:pPr>
    <w:rPr>
      <w:rFonts w:ascii="Times New Roman" w:hAnsi="Times New Roman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7"/>
    <w:semiHidden/>
    <w:rsid w:val="0046000A"/>
  </w:style>
  <w:style w:type="table" w:styleId="TableProfessional">
    <w:name w:val="Table Professional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">
    <w:name w:val="Template"/>
    <w:link w:val="TemplateChar"/>
    <w:uiPriority w:val="7"/>
    <w:semiHidden/>
    <w:rsid w:val="0046000A"/>
    <w:pPr>
      <w:suppressAutoHyphens/>
      <w:spacing w:after="0" w:line="200" w:lineRule="atLeast"/>
    </w:pPr>
    <w:rPr>
      <w:noProof/>
      <w:sz w:val="15"/>
      <w:szCs w:val="24"/>
      <w:lang w:val="en-GB"/>
    </w:rPr>
  </w:style>
  <w:style w:type="character" w:customStyle="1" w:styleId="TemplateChar">
    <w:name w:val="Template Char"/>
    <w:basedOn w:val="DefaultParagraphFont"/>
    <w:link w:val="Template"/>
    <w:uiPriority w:val="7"/>
    <w:semiHidden/>
    <w:rsid w:val="0046000A"/>
    <w:rPr>
      <w:rFonts w:eastAsia="Times New Roman"/>
      <w:noProof/>
      <w:sz w:val="15"/>
      <w:szCs w:val="24"/>
      <w:lang w:val="en-GB"/>
    </w:rPr>
  </w:style>
  <w:style w:type="paragraph" w:customStyle="1" w:styleId="Template-Address">
    <w:name w:val="Template - Address"/>
    <w:basedOn w:val="Template"/>
    <w:uiPriority w:val="7"/>
    <w:semiHidden/>
    <w:rsid w:val="0046000A"/>
  </w:style>
  <w:style w:type="paragraph" w:customStyle="1" w:styleId="Template-Companyname">
    <w:name w:val="Template - Company name"/>
    <w:basedOn w:val="Template"/>
    <w:next w:val="Template-Address"/>
    <w:uiPriority w:val="7"/>
    <w:semiHidden/>
    <w:rsid w:val="0046000A"/>
    <w:pPr>
      <w:spacing w:after="200"/>
    </w:pPr>
    <w:rPr>
      <w:b/>
    </w:rPr>
  </w:style>
  <w:style w:type="paragraph" w:customStyle="1" w:styleId="Template-Date">
    <w:name w:val="Template - Date"/>
    <w:basedOn w:val="Template-Address"/>
    <w:uiPriority w:val="7"/>
    <w:semiHidden/>
    <w:rsid w:val="0046000A"/>
  </w:style>
  <w:style w:type="paragraph" w:customStyle="1" w:styleId="Template-Documentname">
    <w:name w:val="Template - Document name"/>
    <w:basedOn w:val="Normal"/>
    <w:uiPriority w:val="7"/>
    <w:semiHidden/>
    <w:rsid w:val="0046000A"/>
    <w:pPr>
      <w:spacing w:line="360" w:lineRule="atLeast"/>
    </w:pPr>
    <w:rPr>
      <w:b/>
      <w:sz w:val="32"/>
    </w:rPr>
  </w:style>
  <w:style w:type="paragraph" w:customStyle="1" w:styleId="Template-Filepaht-filename">
    <w:name w:val="Template - File paht - file name"/>
    <w:basedOn w:val="Template"/>
    <w:uiPriority w:val="7"/>
    <w:semiHidden/>
    <w:rsid w:val="0046000A"/>
    <w:pPr>
      <w:pBdr>
        <w:top w:val="single" w:sz="4" w:space="6" w:color="auto"/>
      </w:pBdr>
      <w:spacing w:line="160" w:lineRule="atLeast"/>
      <w:jc w:val="right"/>
    </w:pPr>
    <w:rPr>
      <w:i/>
    </w:rPr>
  </w:style>
  <w:style w:type="paragraph" w:customStyle="1" w:styleId="Template-Legal">
    <w:name w:val="Template - Legal"/>
    <w:basedOn w:val="Template"/>
    <w:link w:val="Template-LegalChar"/>
    <w:uiPriority w:val="7"/>
    <w:semiHidden/>
    <w:rsid w:val="0046000A"/>
    <w:pPr>
      <w:spacing w:line="160" w:lineRule="atLeast"/>
    </w:pPr>
    <w:rPr>
      <w:i/>
      <w:sz w:val="12"/>
    </w:rPr>
  </w:style>
  <w:style w:type="character" w:customStyle="1" w:styleId="Template-LegalChar">
    <w:name w:val="Template - Legal Char"/>
    <w:basedOn w:val="TemplateChar"/>
    <w:link w:val="Template-Legal"/>
    <w:uiPriority w:val="7"/>
    <w:semiHidden/>
    <w:rsid w:val="0046000A"/>
    <w:rPr>
      <w:rFonts w:eastAsia="Times New Roman"/>
      <w:i/>
      <w:noProof/>
      <w:sz w:val="12"/>
      <w:szCs w:val="24"/>
      <w:lang w:val="en-GB"/>
    </w:rPr>
  </w:style>
  <w:style w:type="paragraph" w:customStyle="1" w:styleId="Template-Web">
    <w:name w:val="Template - Web"/>
    <w:basedOn w:val="Template"/>
    <w:link w:val="Template-WebChar"/>
    <w:uiPriority w:val="7"/>
    <w:semiHidden/>
    <w:rsid w:val="0046000A"/>
    <w:pPr>
      <w:spacing w:line="160" w:lineRule="atLeast"/>
    </w:pPr>
    <w:rPr>
      <w:b/>
    </w:rPr>
  </w:style>
  <w:style w:type="character" w:customStyle="1" w:styleId="Template-WebChar">
    <w:name w:val="Template - Web Char"/>
    <w:basedOn w:val="TemplateChar"/>
    <w:link w:val="Template-Web"/>
    <w:uiPriority w:val="7"/>
    <w:semiHidden/>
    <w:rsid w:val="0046000A"/>
    <w:rPr>
      <w:rFonts w:eastAsia="Times New Roman"/>
      <w:b/>
      <w:noProof/>
      <w:sz w:val="15"/>
      <w:szCs w:val="24"/>
      <w:lang w:val="en-GB"/>
    </w:rPr>
  </w:style>
  <w:style w:type="paragraph" w:customStyle="1" w:styleId="Textbrevmall">
    <w:name w:val="Text brevmall"/>
    <w:basedOn w:val="Normal"/>
    <w:uiPriority w:val="7"/>
    <w:semiHidden/>
    <w:rsid w:val="0046000A"/>
  </w:style>
  <w:style w:type="paragraph" w:customStyle="1" w:styleId="Text-brevEng">
    <w:name w:val="Text-brevEng"/>
    <w:basedOn w:val="Normal"/>
    <w:uiPriority w:val="7"/>
    <w:semiHidden/>
    <w:rsid w:val="0046000A"/>
  </w:style>
  <w:style w:type="paragraph" w:customStyle="1" w:styleId="Text-brevSv">
    <w:name w:val="Text-brevSv"/>
    <w:basedOn w:val="Normal"/>
    <w:uiPriority w:val="7"/>
    <w:semiHidden/>
    <w:rsid w:val="0046000A"/>
  </w:style>
  <w:style w:type="paragraph" w:styleId="Title">
    <w:name w:val="Title"/>
    <w:basedOn w:val="Normal"/>
    <w:link w:val="TitleChar"/>
    <w:uiPriority w:val="7"/>
    <w:semiHidden/>
    <w:qFormat/>
    <w:rsid w:val="0046000A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7"/>
    <w:rsid w:val="0046000A"/>
    <w:rPr>
      <w:rFonts w:eastAsia="Times New Roman" w:cs="Arial"/>
      <w:b/>
      <w:bCs/>
      <w:kern w:val="28"/>
      <w:sz w:val="32"/>
      <w:szCs w:val="32"/>
      <w:lang w:val="en-GB"/>
    </w:rPr>
  </w:style>
  <w:style w:type="paragraph" w:styleId="TOC1">
    <w:name w:val="toc 1"/>
    <w:basedOn w:val="Normal"/>
    <w:next w:val="Normal"/>
    <w:uiPriority w:val="7"/>
    <w:semiHidden/>
    <w:rsid w:val="0046000A"/>
    <w:pPr>
      <w:tabs>
        <w:tab w:val="left" w:pos="567"/>
        <w:tab w:val="right" w:leader="dot" w:pos="850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7"/>
    <w:semiHidden/>
    <w:rsid w:val="0046000A"/>
    <w:pPr>
      <w:tabs>
        <w:tab w:val="left" w:pos="851"/>
        <w:tab w:val="right" w:leader="dot" w:pos="8505"/>
      </w:tabs>
      <w:ind w:left="284" w:right="567"/>
    </w:pPr>
  </w:style>
  <w:style w:type="paragraph" w:styleId="TOC3">
    <w:name w:val="toc 3"/>
    <w:basedOn w:val="Normal"/>
    <w:next w:val="Normal"/>
    <w:uiPriority w:val="7"/>
    <w:semiHidden/>
    <w:rsid w:val="0046000A"/>
    <w:pPr>
      <w:tabs>
        <w:tab w:val="left" w:pos="1276"/>
        <w:tab w:val="right" w:leader="dot" w:pos="8505"/>
      </w:tabs>
      <w:ind w:left="567" w:right="567"/>
    </w:pPr>
  </w:style>
  <w:style w:type="paragraph" w:styleId="TOC4">
    <w:name w:val="toc 4"/>
    <w:basedOn w:val="Normal"/>
    <w:next w:val="Normal"/>
    <w:uiPriority w:val="7"/>
    <w:semiHidden/>
    <w:rsid w:val="0046000A"/>
    <w:pPr>
      <w:tabs>
        <w:tab w:val="left" w:pos="425"/>
        <w:tab w:val="right" w:leader="dot" w:pos="8505"/>
      </w:tabs>
      <w:spacing w:before="120"/>
      <w:ind w:left="425" w:right="567" w:hanging="425"/>
    </w:pPr>
    <w:rPr>
      <w:b/>
    </w:rPr>
  </w:style>
  <w:style w:type="paragraph" w:styleId="TOC5">
    <w:name w:val="toc 5"/>
    <w:basedOn w:val="Normal"/>
    <w:next w:val="Normal"/>
    <w:uiPriority w:val="7"/>
    <w:semiHidden/>
    <w:rsid w:val="0046000A"/>
    <w:pPr>
      <w:tabs>
        <w:tab w:val="left" w:pos="992"/>
        <w:tab w:val="right" w:leader="dot" w:pos="8505"/>
      </w:tabs>
      <w:ind w:left="992" w:right="567" w:hanging="567"/>
    </w:pPr>
  </w:style>
  <w:style w:type="paragraph" w:styleId="TOC6">
    <w:name w:val="toc 6"/>
    <w:basedOn w:val="Normal"/>
    <w:next w:val="Normal"/>
    <w:uiPriority w:val="7"/>
    <w:semiHidden/>
    <w:rsid w:val="0046000A"/>
    <w:pPr>
      <w:tabs>
        <w:tab w:val="left" w:pos="1843"/>
        <w:tab w:val="right" w:leader="dot" w:pos="8505"/>
      </w:tabs>
      <w:ind w:left="1843" w:right="567" w:hanging="851"/>
    </w:pPr>
  </w:style>
  <w:style w:type="paragraph" w:styleId="TOC7">
    <w:name w:val="toc 7"/>
    <w:basedOn w:val="Normal"/>
    <w:next w:val="Normal"/>
    <w:uiPriority w:val="7"/>
    <w:semiHidden/>
    <w:rsid w:val="0046000A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7"/>
    <w:semiHidden/>
    <w:rsid w:val="0046000A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7"/>
    <w:semiHidden/>
    <w:rsid w:val="0046000A"/>
    <w:pPr>
      <w:tabs>
        <w:tab w:val="right" w:pos="7655"/>
      </w:tabs>
      <w:ind w:left="2268" w:right="567" w:hanging="1134"/>
    </w:pPr>
  </w:style>
  <w:style w:type="paragraph" w:customStyle="1" w:styleId="Underrubrik-Eng">
    <w:name w:val="Underrubrik-Eng"/>
    <w:basedOn w:val="Heading2"/>
    <w:next w:val="Normal"/>
    <w:uiPriority w:val="7"/>
    <w:semiHidden/>
    <w:rsid w:val="0046000A"/>
  </w:style>
  <w:style w:type="paragraph" w:customStyle="1" w:styleId="Underrubrik-Sv">
    <w:name w:val="Underrubrik-Sv"/>
    <w:basedOn w:val="Underrubrik-Eng"/>
    <w:uiPriority w:val="7"/>
    <w:semiHidden/>
    <w:rsid w:val="0046000A"/>
  </w:style>
  <w:style w:type="paragraph" w:styleId="BalloonText">
    <w:name w:val="Balloon Text"/>
    <w:basedOn w:val="Normal"/>
    <w:link w:val="BalloonTextChar"/>
    <w:uiPriority w:val="99"/>
    <w:semiHidden/>
    <w:unhideWhenUsed/>
    <w:rsid w:val="004600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0A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46000A"/>
  </w:style>
  <w:style w:type="character" w:styleId="BookTitle">
    <w:name w:val="Book Title"/>
    <w:basedOn w:val="DefaultParagraphFont"/>
    <w:uiPriority w:val="33"/>
    <w:semiHidden/>
    <w:qFormat/>
    <w:rsid w:val="0046000A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D6" w:themeFill="accent1" w:themeFillTint="33"/>
    </w:tcPr>
    <w:tblStylePr w:type="firstRow">
      <w:rPr>
        <w:b/>
        <w:bCs/>
      </w:rPr>
      <w:tblPr/>
      <w:tcPr>
        <w:shd w:val="clear" w:color="auto" w:fill="D0EA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A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972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9727" w:themeFill="accent1" w:themeFillShade="BF"/>
      </w:tcPr>
    </w:tblStylePr>
    <w:tblStylePr w:type="band1Vert">
      <w:tblPr/>
      <w:tcPr>
        <w:shd w:val="clear" w:color="auto" w:fill="C4E599" w:themeFill="accent1" w:themeFillTint="7F"/>
      </w:tcPr>
    </w:tblStylePr>
    <w:tblStylePr w:type="band1Horz">
      <w:tblPr/>
      <w:tcPr>
        <w:shd w:val="clear" w:color="auto" w:fill="C4E599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9E8" w:themeFill="accent2" w:themeFillTint="33"/>
    </w:tcPr>
    <w:tblStylePr w:type="firstRow">
      <w:rPr>
        <w:b/>
        <w:bCs/>
      </w:rPr>
      <w:tblPr/>
      <w:tcPr>
        <w:shd w:val="clear" w:color="auto" w:fill="E2F4D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F4D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D34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D344" w:themeFill="accent2" w:themeFillShade="BF"/>
      </w:tcPr>
    </w:tblStylePr>
    <w:tblStylePr w:type="band1Vert">
      <w:tblPr/>
      <w:tcPr>
        <w:shd w:val="clear" w:color="auto" w:fill="DBF2C7" w:themeFill="accent2" w:themeFillTint="7F"/>
      </w:tcPr>
    </w:tblStylePr>
    <w:tblStylePr w:type="band1Horz">
      <w:tblPr/>
      <w:tcPr>
        <w:shd w:val="clear" w:color="auto" w:fill="DBF2C7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FF2FF" w:themeFill="accent3" w:themeFillTint="33"/>
    </w:tcPr>
    <w:tblStylePr w:type="firstRow">
      <w:rPr>
        <w:b/>
        <w:bCs/>
      </w:rPr>
      <w:tblPr/>
      <w:tcPr>
        <w:shd w:val="clear" w:color="auto" w:fill="60E5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0E5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65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654" w:themeFill="accent3" w:themeFillShade="BF"/>
      </w:tcPr>
    </w:tblStylePr>
    <w:tblStylePr w:type="band1Vert">
      <w:tblPr/>
      <w:tcPr>
        <w:shd w:val="clear" w:color="auto" w:fill="39DFFF" w:themeFill="accent3" w:themeFillTint="7F"/>
      </w:tcPr>
    </w:tblStylePr>
    <w:tblStylePr w:type="band1Horz">
      <w:tblPr/>
      <w:tcPr>
        <w:shd w:val="clear" w:color="auto" w:fill="39DF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F5FF" w:themeFill="accent4" w:themeFillTint="33"/>
    </w:tcPr>
    <w:tblStylePr w:type="firstRow">
      <w:rPr>
        <w:b/>
        <w:bCs/>
      </w:rPr>
      <w:tblPr/>
      <w:tcPr>
        <w:shd w:val="clear" w:color="auto" w:fill="77EB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EB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D7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D7F" w:themeFill="accent4" w:themeFillShade="BF"/>
      </w:tcPr>
    </w:tblStylePr>
    <w:tblStylePr w:type="band1Vert">
      <w:tblPr/>
      <w:tcPr>
        <w:shd w:val="clear" w:color="auto" w:fill="55E7FF" w:themeFill="accent4" w:themeFillTint="7F"/>
      </w:tcPr>
    </w:tblStylePr>
    <w:tblStylePr w:type="band1Horz">
      <w:tblPr/>
      <w:tcPr>
        <w:shd w:val="clear" w:color="auto" w:fill="55E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C5E2" w:themeFill="accent5" w:themeFillTint="33"/>
    </w:tcPr>
    <w:tblStylePr w:type="firstRow">
      <w:rPr>
        <w:b/>
        <w:bCs/>
      </w:rPr>
      <w:tblPr/>
      <w:tcPr>
        <w:shd w:val="clear" w:color="auto" w:fill="E88BC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8BC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714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71447" w:themeFill="accent5" w:themeFillShade="BF"/>
      </w:tcPr>
    </w:tblStylePr>
    <w:tblStylePr w:type="band1Vert">
      <w:tblPr/>
      <w:tcPr>
        <w:shd w:val="clear" w:color="auto" w:fill="E36FB6" w:themeFill="accent5" w:themeFillTint="7F"/>
      </w:tcPr>
    </w:tblStylePr>
    <w:tblStylePr w:type="band1Horz">
      <w:tblPr/>
      <w:tcPr>
        <w:shd w:val="clear" w:color="auto" w:fill="E36FB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5EC" w:themeFill="accent6" w:themeFillTint="33"/>
    </w:tcPr>
    <w:tblStylePr w:type="firstRow">
      <w:rPr>
        <w:b/>
        <w:bCs/>
      </w:rPr>
      <w:tblPr/>
      <w:tcPr>
        <w:shd w:val="clear" w:color="auto" w:fill="D8CBD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BD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5A7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5A7E" w:themeFill="accent6" w:themeFillShade="BF"/>
      </w:tcPr>
    </w:tblStylePr>
    <w:tblStylePr w:type="band1Vert">
      <w:tblPr/>
      <w:tcPr>
        <w:shd w:val="clear" w:color="auto" w:fill="CFBED1" w:themeFill="accent6" w:themeFillTint="7F"/>
      </w:tcPr>
    </w:tblStylePr>
    <w:tblStylePr w:type="band1Horz">
      <w:tblPr/>
      <w:tcPr>
        <w:shd w:val="clear" w:color="auto" w:fill="CFBED1" w:themeFill="accent6" w:themeFillTint="7F"/>
      </w:tcPr>
    </w:tblStylePr>
  </w:style>
  <w:style w:type="table" w:styleId="ColorfulList">
    <w:name w:val="Colorful List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D653" w:themeFill="accent2" w:themeFillShade="CC"/>
      </w:tcPr>
    </w:tblStylePr>
    <w:tblStylePr w:type="lastRow">
      <w:rPr>
        <w:b/>
        <w:bCs/>
        <w:color w:val="8FD65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D653" w:themeFill="accent2" w:themeFillShade="CC"/>
      </w:tcPr>
    </w:tblStylePr>
    <w:tblStylePr w:type="lastRow">
      <w:rPr>
        <w:b/>
        <w:bCs/>
        <w:color w:val="8FD65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2CC" w:themeFill="accent1" w:themeFillTint="3F"/>
      </w:tcPr>
    </w:tblStylePr>
    <w:tblStylePr w:type="band1Horz">
      <w:tblPr/>
      <w:tcPr>
        <w:shd w:val="clear" w:color="auto" w:fill="E7F4D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D653" w:themeFill="accent2" w:themeFillShade="CC"/>
      </w:tcPr>
    </w:tblStylePr>
    <w:tblStylePr w:type="lastRow">
      <w:rPr>
        <w:b/>
        <w:bCs/>
        <w:color w:val="8FD65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8E3" w:themeFill="accent2" w:themeFillTint="3F"/>
      </w:tcPr>
    </w:tblStylePr>
    <w:tblStylePr w:type="band1Horz">
      <w:tblPr/>
      <w:tcPr>
        <w:shd w:val="clear" w:color="auto" w:fill="F0F9E8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8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88" w:themeFill="accent4" w:themeFillShade="CC"/>
      </w:tcPr>
    </w:tblStylePr>
    <w:tblStylePr w:type="lastRow">
      <w:rPr>
        <w:b/>
        <w:bCs/>
        <w:color w:val="00748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EFFF" w:themeFill="accent3" w:themeFillTint="3F"/>
      </w:tcPr>
    </w:tblStylePr>
    <w:tblStylePr w:type="band1Horz">
      <w:tblPr/>
      <w:tcPr>
        <w:shd w:val="clear" w:color="auto" w:fill="AFF2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B5A" w:themeFill="accent3" w:themeFillShade="CC"/>
      </w:tcPr>
    </w:tblStylePr>
    <w:tblStylePr w:type="lastRow">
      <w:rPr>
        <w:b/>
        <w:bCs/>
        <w:color w:val="004B5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3FF" w:themeFill="accent4" w:themeFillTint="3F"/>
      </w:tcPr>
    </w:tblStylePr>
    <w:tblStylePr w:type="band1Horz">
      <w:tblPr/>
      <w:tcPr>
        <w:shd w:val="clear" w:color="auto" w:fill="BBF5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2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6086" w:themeFill="accent6" w:themeFillShade="CC"/>
      </w:tcPr>
    </w:tblStylePr>
    <w:tblStylePr w:type="lastRow">
      <w:rPr>
        <w:b/>
        <w:bCs/>
        <w:color w:val="83608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B7DB" w:themeFill="accent5" w:themeFillTint="3F"/>
      </w:tcPr>
    </w:tblStylePr>
    <w:tblStylePr w:type="band1Horz">
      <w:tblPr/>
      <w:tcPr>
        <w:shd w:val="clear" w:color="auto" w:fill="F3C5E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154C" w:themeFill="accent5" w:themeFillShade="CC"/>
      </w:tcPr>
    </w:tblStylePr>
    <w:tblStylePr w:type="lastRow">
      <w:rPr>
        <w:b/>
        <w:bCs/>
        <w:color w:val="6E15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FE8" w:themeFill="accent6" w:themeFillTint="3F"/>
      </w:tcPr>
    </w:tblStylePr>
    <w:tblStylePr w:type="band1Horz">
      <w:tblPr/>
      <w:tcPr>
        <w:shd w:val="clear" w:color="auto" w:fill="ECE5EC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7E59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7E59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7E590" w:themeColor="accent2"/>
        <w:left w:val="single" w:sz="4" w:space="0" w:color="8ACA34" w:themeColor="accent1"/>
        <w:bottom w:val="single" w:sz="4" w:space="0" w:color="8ACA34" w:themeColor="accent1"/>
        <w:right w:val="single" w:sz="4" w:space="0" w:color="8ACA3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7E59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1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1F" w:themeColor="accent1" w:themeShade="99"/>
          <w:insideV w:val="nil"/>
        </w:tcBorders>
        <w:shd w:val="clear" w:color="auto" w:fill="52791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1F" w:themeFill="accent1" w:themeFillShade="99"/>
      </w:tcPr>
    </w:tblStylePr>
    <w:tblStylePr w:type="band1Vert">
      <w:tblPr/>
      <w:tcPr>
        <w:shd w:val="clear" w:color="auto" w:fill="D0EAAD" w:themeFill="accent1" w:themeFillTint="66"/>
      </w:tcPr>
    </w:tblStylePr>
    <w:tblStylePr w:type="band1Horz">
      <w:tblPr/>
      <w:tcPr>
        <w:shd w:val="clear" w:color="auto" w:fill="C4E5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7E590" w:themeColor="accent2"/>
        <w:left w:val="single" w:sz="4" w:space="0" w:color="B7E590" w:themeColor="accent2"/>
        <w:bottom w:val="single" w:sz="4" w:space="0" w:color="B7E590" w:themeColor="accent2"/>
        <w:right w:val="single" w:sz="4" w:space="0" w:color="B7E59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7E59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B5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B52A" w:themeColor="accent2" w:themeShade="99"/>
          <w:insideV w:val="nil"/>
        </w:tcBorders>
        <w:shd w:val="clear" w:color="auto" w:fill="6AB5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52A" w:themeFill="accent2" w:themeFillShade="99"/>
      </w:tcPr>
    </w:tblStylePr>
    <w:tblStylePr w:type="band1Vert">
      <w:tblPr/>
      <w:tcPr>
        <w:shd w:val="clear" w:color="auto" w:fill="E2F4D2" w:themeFill="accent2" w:themeFillTint="66"/>
      </w:tcPr>
    </w:tblStylePr>
    <w:tblStylePr w:type="band1Horz">
      <w:tblPr/>
      <w:tcPr>
        <w:shd w:val="clear" w:color="auto" w:fill="DBF2C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AA" w:themeColor="accent4"/>
        <w:left w:val="single" w:sz="4" w:space="0" w:color="005F71" w:themeColor="accent3"/>
        <w:bottom w:val="single" w:sz="4" w:space="0" w:color="005F71" w:themeColor="accent3"/>
        <w:right w:val="single" w:sz="4" w:space="0" w:color="005F7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8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84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843" w:themeColor="accent3" w:themeShade="99"/>
          <w:insideV w:val="nil"/>
        </w:tcBorders>
        <w:shd w:val="clear" w:color="auto" w:fill="00384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843" w:themeFill="accent3" w:themeFillShade="99"/>
      </w:tcPr>
    </w:tblStylePr>
    <w:tblStylePr w:type="band1Vert">
      <w:tblPr/>
      <w:tcPr>
        <w:shd w:val="clear" w:color="auto" w:fill="60E5FF" w:themeFill="accent3" w:themeFillTint="66"/>
      </w:tcPr>
    </w:tblStylePr>
    <w:tblStylePr w:type="band1Horz">
      <w:tblPr/>
      <w:tcPr>
        <w:shd w:val="clear" w:color="auto" w:fill="39DF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F71" w:themeColor="accent3"/>
        <w:left w:val="single" w:sz="4" w:space="0" w:color="0092AA" w:themeColor="accent4"/>
        <w:bottom w:val="single" w:sz="4" w:space="0" w:color="0092AA" w:themeColor="accent4"/>
        <w:right w:val="single" w:sz="4" w:space="0" w:color="0092A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F7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6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66" w:themeColor="accent4" w:themeShade="99"/>
          <w:insideV w:val="nil"/>
        </w:tcBorders>
        <w:shd w:val="clear" w:color="auto" w:fill="00576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66" w:themeFill="accent4" w:themeFillShade="99"/>
      </w:tcPr>
    </w:tblStylePr>
    <w:tblStylePr w:type="band1Vert">
      <w:tblPr/>
      <w:tcPr>
        <w:shd w:val="clear" w:color="auto" w:fill="77EBFF" w:themeFill="accent4" w:themeFillTint="66"/>
      </w:tcPr>
    </w:tblStylePr>
    <w:tblStylePr w:type="band1Horz">
      <w:tblPr/>
      <w:tcPr>
        <w:shd w:val="clear" w:color="auto" w:fill="55E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7EA3" w:themeColor="accent6"/>
        <w:left w:val="single" w:sz="4" w:space="0" w:color="8A1B60" w:themeColor="accent5"/>
        <w:bottom w:val="single" w:sz="4" w:space="0" w:color="8A1B60" w:themeColor="accent5"/>
        <w:right w:val="single" w:sz="4" w:space="0" w:color="8A1B6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2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7EA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10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1039" w:themeColor="accent5" w:themeShade="99"/>
          <w:insideV w:val="nil"/>
        </w:tcBorders>
        <w:shd w:val="clear" w:color="auto" w:fill="5210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1039" w:themeFill="accent5" w:themeFillShade="99"/>
      </w:tcPr>
    </w:tblStylePr>
    <w:tblStylePr w:type="band1Vert">
      <w:tblPr/>
      <w:tcPr>
        <w:shd w:val="clear" w:color="auto" w:fill="E88BC5" w:themeFill="accent5" w:themeFillTint="66"/>
      </w:tcPr>
    </w:tblStylePr>
    <w:tblStylePr w:type="band1Horz">
      <w:tblPr/>
      <w:tcPr>
        <w:shd w:val="clear" w:color="auto" w:fill="E36FB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1B60" w:themeColor="accent5"/>
        <w:left w:val="single" w:sz="4" w:space="0" w:color="A07EA3" w:themeColor="accent6"/>
        <w:bottom w:val="single" w:sz="4" w:space="0" w:color="A07EA3" w:themeColor="accent6"/>
        <w:right w:val="single" w:sz="4" w:space="0" w:color="A07EA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1B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486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4865" w:themeColor="accent6" w:themeShade="99"/>
          <w:insideV w:val="nil"/>
        </w:tcBorders>
        <w:shd w:val="clear" w:color="auto" w:fill="62486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4865" w:themeFill="accent6" w:themeFillShade="99"/>
      </w:tcPr>
    </w:tblStylePr>
    <w:tblStylePr w:type="band1Vert">
      <w:tblPr/>
      <w:tcPr>
        <w:shd w:val="clear" w:color="auto" w:fill="D8CBDA" w:themeFill="accent6" w:themeFillTint="66"/>
      </w:tcPr>
    </w:tblStylePr>
    <w:tblStylePr w:type="band1Horz">
      <w:tblPr/>
      <w:tcPr>
        <w:shd w:val="clear" w:color="auto" w:fill="CFBED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00A"/>
    <w:rPr>
      <w:rFonts w:eastAsia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00A"/>
    <w:rPr>
      <w:rFonts w:eastAsia="Times New Roman"/>
      <w:b/>
      <w:bCs/>
      <w:lang w:val="en-GB"/>
    </w:rPr>
  </w:style>
  <w:style w:type="table" w:styleId="DarkList">
    <w:name w:val="Dark List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A3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972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972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7E59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96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D34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D34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D34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D34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F7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E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65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65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5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54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5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D7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D7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D7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D7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1B6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D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14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14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14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14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7EA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B5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5A7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5A7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A7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A7E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00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000A"/>
    <w:rPr>
      <w:rFonts w:ascii="Tahoma" w:eastAsia="Times New Roman" w:hAnsi="Tahoma" w:cs="Tahoma"/>
      <w:sz w:val="16"/>
      <w:szCs w:val="16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000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000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000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000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000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000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000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000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000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000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6000A"/>
    <w:rPr>
      <w:b/>
      <w:bCs/>
      <w:i/>
      <w:iCs/>
      <w:color w:val="8ACA3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6000A"/>
    <w:pPr>
      <w:pBdr>
        <w:bottom w:val="single" w:sz="4" w:space="4" w:color="8ACA34" w:themeColor="accent1"/>
      </w:pBdr>
      <w:spacing w:before="200" w:after="280"/>
      <w:ind w:left="936" w:right="936"/>
    </w:pPr>
    <w:rPr>
      <w:b/>
      <w:bCs/>
      <w:i/>
      <w:iCs/>
      <w:color w:val="8ACA3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00A"/>
    <w:rPr>
      <w:rFonts w:eastAsia="Times New Roman"/>
      <w:b/>
      <w:bCs/>
      <w:i/>
      <w:iCs/>
      <w:color w:val="8ACA34" w:themeColor="accent1"/>
      <w:sz w:val="22"/>
      <w:szCs w:val="24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46000A"/>
    <w:rPr>
      <w:b/>
      <w:bCs/>
      <w:smallCaps/>
      <w:color w:val="B7E590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8ACA34" w:themeColor="accent1"/>
        <w:left w:val="single" w:sz="8" w:space="0" w:color="8ACA34" w:themeColor="accent1"/>
        <w:bottom w:val="single" w:sz="8" w:space="0" w:color="8ACA34" w:themeColor="accent1"/>
        <w:right w:val="single" w:sz="8" w:space="0" w:color="8ACA34" w:themeColor="accent1"/>
        <w:insideH w:val="single" w:sz="8" w:space="0" w:color="8ACA34" w:themeColor="accent1"/>
        <w:insideV w:val="single" w:sz="8" w:space="0" w:color="8ACA3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18" w:space="0" w:color="8ACA34" w:themeColor="accent1"/>
          <w:right w:val="single" w:sz="8" w:space="0" w:color="8ACA34" w:themeColor="accent1"/>
          <w:insideH w:val="nil"/>
          <w:insideV w:val="single" w:sz="8" w:space="0" w:color="8ACA3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  <w:insideH w:val="nil"/>
          <w:insideV w:val="single" w:sz="8" w:space="0" w:color="8ACA3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</w:tcPr>
    </w:tblStylePr>
    <w:tblStylePr w:type="band1Vert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  <w:shd w:val="clear" w:color="auto" w:fill="E2F2CC" w:themeFill="accent1" w:themeFillTint="3F"/>
      </w:tcPr>
    </w:tblStylePr>
    <w:tblStylePr w:type="band1Horz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  <w:insideV w:val="single" w:sz="8" w:space="0" w:color="8ACA34" w:themeColor="accent1"/>
        </w:tcBorders>
        <w:shd w:val="clear" w:color="auto" w:fill="E2F2CC" w:themeFill="accent1" w:themeFillTint="3F"/>
      </w:tcPr>
    </w:tblStylePr>
    <w:tblStylePr w:type="band2Horz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  <w:insideV w:val="single" w:sz="8" w:space="0" w:color="8ACA3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B7E590" w:themeColor="accent2"/>
        <w:left w:val="single" w:sz="8" w:space="0" w:color="B7E590" w:themeColor="accent2"/>
        <w:bottom w:val="single" w:sz="8" w:space="0" w:color="B7E590" w:themeColor="accent2"/>
        <w:right w:val="single" w:sz="8" w:space="0" w:color="B7E590" w:themeColor="accent2"/>
        <w:insideH w:val="single" w:sz="8" w:space="0" w:color="B7E590" w:themeColor="accent2"/>
        <w:insideV w:val="single" w:sz="8" w:space="0" w:color="B7E59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18" w:space="0" w:color="B7E590" w:themeColor="accent2"/>
          <w:right w:val="single" w:sz="8" w:space="0" w:color="B7E590" w:themeColor="accent2"/>
          <w:insideH w:val="nil"/>
          <w:insideV w:val="single" w:sz="8" w:space="0" w:color="B7E59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  <w:insideH w:val="nil"/>
          <w:insideV w:val="single" w:sz="8" w:space="0" w:color="B7E59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</w:tcPr>
    </w:tblStylePr>
    <w:tblStylePr w:type="band1Vert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  <w:shd w:val="clear" w:color="auto" w:fill="EDF8E3" w:themeFill="accent2" w:themeFillTint="3F"/>
      </w:tcPr>
    </w:tblStylePr>
    <w:tblStylePr w:type="band1Horz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  <w:insideV w:val="single" w:sz="8" w:space="0" w:color="B7E590" w:themeColor="accent2"/>
        </w:tcBorders>
        <w:shd w:val="clear" w:color="auto" w:fill="EDF8E3" w:themeFill="accent2" w:themeFillTint="3F"/>
      </w:tcPr>
    </w:tblStylePr>
    <w:tblStylePr w:type="band2Horz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  <w:insideV w:val="single" w:sz="8" w:space="0" w:color="B7E59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5F71" w:themeColor="accent3"/>
        <w:left w:val="single" w:sz="8" w:space="0" w:color="005F71" w:themeColor="accent3"/>
        <w:bottom w:val="single" w:sz="8" w:space="0" w:color="005F71" w:themeColor="accent3"/>
        <w:right w:val="single" w:sz="8" w:space="0" w:color="005F71" w:themeColor="accent3"/>
        <w:insideH w:val="single" w:sz="8" w:space="0" w:color="005F71" w:themeColor="accent3"/>
        <w:insideV w:val="single" w:sz="8" w:space="0" w:color="005F7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18" w:space="0" w:color="005F71" w:themeColor="accent3"/>
          <w:right w:val="single" w:sz="8" w:space="0" w:color="005F71" w:themeColor="accent3"/>
          <w:insideH w:val="nil"/>
          <w:insideV w:val="single" w:sz="8" w:space="0" w:color="005F7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  <w:insideH w:val="nil"/>
          <w:insideV w:val="single" w:sz="8" w:space="0" w:color="005F7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</w:tcPr>
    </w:tblStylePr>
    <w:tblStylePr w:type="band1Vert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  <w:shd w:val="clear" w:color="auto" w:fill="9CEFFF" w:themeFill="accent3" w:themeFillTint="3F"/>
      </w:tcPr>
    </w:tblStylePr>
    <w:tblStylePr w:type="band1Horz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  <w:insideV w:val="single" w:sz="8" w:space="0" w:color="005F71" w:themeColor="accent3"/>
        </w:tcBorders>
        <w:shd w:val="clear" w:color="auto" w:fill="9CEFFF" w:themeFill="accent3" w:themeFillTint="3F"/>
      </w:tcPr>
    </w:tblStylePr>
    <w:tblStylePr w:type="band2Horz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  <w:insideV w:val="single" w:sz="8" w:space="0" w:color="005F71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92AA" w:themeColor="accent4"/>
        <w:left w:val="single" w:sz="8" w:space="0" w:color="0092AA" w:themeColor="accent4"/>
        <w:bottom w:val="single" w:sz="8" w:space="0" w:color="0092AA" w:themeColor="accent4"/>
        <w:right w:val="single" w:sz="8" w:space="0" w:color="0092AA" w:themeColor="accent4"/>
        <w:insideH w:val="single" w:sz="8" w:space="0" w:color="0092AA" w:themeColor="accent4"/>
        <w:insideV w:val="single" w:sz="8" w:space="0" w:color="0092A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18" w:space="0" w:color="0092AA" w:themeColor="accent4"/>
          <w:right w:val="single" w:sz="8" w:space="0" w:color="0092AA" w:themeColor="accent4"/>
          <w:insideH w:val="nil"/>
          <w:insideV w:val="single" w:sz="8" w:space="0" w:color="0092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  <w:insideH w:val="nil"/>
          <w:insideV w:val="single" w:sz="8" w:space="0" w:color="0092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</w:tcPr>
    </w:tblStylePr>
    <w:tblStylePr w:type="band1Vert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  <w:shd w:val="clear" w:color="auto" w:fill="ABF3FF" w:themeFill="accent4" w:themeFillTint="3F"/>
      </w:tcPr>
    </w:tblStylePr>
    <w:tblStylePr w:type="band1Horz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  <w:insideV w:val="single" w:sz="8" w:space="0" w:color="0092AA" w:themeColor="accent4"/>
        </w:tcBorders>
        <w:shd w:val="clear" w:color="auto" w:fill="ABF3FF" w:themeFill="accent4" w:themeFillTint="3F"/>
      </w:tcPr>
    </w:tblStylePr>
    <w:tblStylePr w:type="band2Horz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  <w:insideV w:val="single" w:sz="8" w:space="0" w:color="0092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8A1B60" w:themeColor="accent5"/>
        <w:left w:val="single" w:sz="8" w:space="0" w:color="8A1B60" w:themeColor="accent5"/>
        <w:bottom w:val="single" w:sz="8" w:space="0" w:color="8A1B60" w:themeColor="accent5"/>
        <w:right w:val="single" w:sz="8" w:space="0" w:color="8A1B60" w:themeColor="accent5"/>
        <w:insideH w:val="single" w:sz="8" w:space="0" w:color="8A1B60" w:themeColor="accent5"/>
        <w:insideV w:val="single" w:sz="8" w:space="0" w:color="8A1B6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18" w:space="0" w:color="8A1B60" w:themeColor="accent5"/>
          <w:right w:val="single" w:sz="8" w:space="0" w:color="8A1B60" w:themeColor="accent5"/>
          <w:insideH w:val="nil"/>
          <w:insideV w:val="single" w:sz="8" w:space="0" w:color="8A1B6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  <w:insideH w:val="nil"/>
          <w:insideV w:val="single" w:sz="8" w:space="0" w:color="8A1B6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</w:tcPr>
    </w:tblStylePr>
    <w:tblStylePr w:type="band1Vert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  <w:shd w:val="clear" w:color="auto" w:fill="F1B7DB" w:themeFill="accent5" w:themeFillTint="3F"/>
      </w:tcPr>
    </w:tblStylePr>
    <w:tblStylePr w:type="band1Horz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  <w:insideV w:val="single" w:sz="8" w:space="0" w:color="8A1B60" w:themeColor="accent5"/>
        </w:tcBorders>
        <w:shd w:val="clear" w:color="auto" w:fill="F1B7DB" w:themeFill="accent5" w:themeFillTint="3F"/>
      </w:tcPr>
    </w:tblStylePr>
    <w:tblStylePr w:type="band2Horz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  <w:insideV w:val="single" w:sz="8" w:space="0" w:color="8A1B6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A07EA3" w:themeColor="accent6"/>
        <w:left w:val="single" w:sz="8" w:space="0" w:color="A07EA3" w:themeColor="accent6"/>
        <w:bottom w:val="single" w:sz="8" w:space="0" w:color="A07EA3" w:themeColor="accent6"/>
        <w:right w:val="single" w:sz="8" w:space="0" w:color="A07EA3" w:themeColor="accent6"/>
        <w:insideH w:val="single" w:sz="8" w:space="0" w:color="A07EA3" w:themeColor="accent6"/>
        <w:insideV w:val="single" w:sz="8" w:space="0" w:color="A07EA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18" w:space="0" w:color="A07EA3" w:themeColor="accent6"/>
          <w:right w:val="single" w:sz="8" w:space="0" w:color="A07EA3" w:themeColor="accent6"/>
          <w:insideH w:val="nil"/>
          <w:insideV w:val="single" w:sz="8" w:space="0" w:color="A07EA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  <w:insideH w:val="nil"/>
          <w:insideV w:val="single" w:sz="8" w:space="0" w:color="A07EA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</w:tcPr>
    </w:tblStylePr>
    <w:tblStylePr w:type="band1Vert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  <w:shd w:val="clear" w:color="auto" w:fill="E7DFE8" w:themeFill="accent6" w:themeFillTint="3F"/>
      </w:tcPr>
    </w:tblStylePr>
    <w:tblStylePr w:type="band1Horz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  <w:insideV w:val="single" w:sz="8" w:space="0" w:color="A07EA3" w:themeColor="accent6"/>
        </w:tcBorders>
        <w:shd w:val="clear" w:color="auto" w:fill="E7DFE8" w:themeFill="accent6" w:themeFillTint="3F"/>
      </w:tcPr>
    </w:tblStylePr>
    <w:tblStylePr w:type="band2Horz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  <w:insideV w:val="single" w:sz="8" w:space="0" w:color="A07EA3" w:themeColor="accent6"/>
        </w:tcBorders>
      </w:tcPr>
    </w:tblStylePr>
  </w:style>
  <w:style w:type="table" w:styleId="LightList">
    <w:name w:val="Light List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8ACA34" w:themeColor="accent1"/>
        <w:left w:val="single" w:sz="8" w:space="0" w:color="8ACA34" w:themeColor="accent1"/>
        <w:bottom w:val="single" w:sz="8" w:space="0" w:color="8ACA34" w:themeColor="accent1"/>
        <w:right w:val="single" w:sz="8" w:space="0" w:color="8ACA3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A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</w:tcPr>
    </w:tblStylePr>
    <w:tblStylePr w:type="band1Horz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B7E590" w:themeColor="accent2"/>
        <w:left w:val="single" w:sz="8" w:space="0" w:color="B7E590" w:themeColor="accent2"/>
        <w:bottom w:val="single" w:sz="8" w:space="0" w:color="B7E590" w:themeColor="accent2"/>
        <w:right w:val="single" w:sz="8" w:space="0" w:color="B7E59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E59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</w:tcPr>
    </w:tblStylePr>
    <w:tblStylePr w:type="band1Horz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5F71" w:themeColor="accent3"/>
        <w:left w:val="single" w:sz="8" w:space="0" w:color="005F71" w:themeColor="accent3"/>
        <w:bottom w:val="single" w:sz="8" w:space="0" w:color="005F71" w:themeColor="accent3"/>
        <w:right w:val="single" w:sz="8" w:space="0" w:color="005F7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F7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</w:tcPr>
    </w:tblStylePr>
    <w:tblStylePr w:type="band1Horz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92AA" w:themeColor="accent4"/>
        <w:left w:val="single" w:sz="8" w:space="0" w:color="0092AA" w:themeColor="accent4"/>
        <w:bottom w:val="single" w:sz="8" w:space="0" w:color="0092AA" w:themeColor="accent4"/>
        <w:right w:val="single" w:sz="8" w:space="0" w:color="0092A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</w:tcPr>
    </w:tblStylePr>
    <w:tblStylePr w:type="band1Horz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8A1B60" w:themeColor="accent5"/>
        <w:left w:val="single" w:sz="8" w:space="0" w:color="8A1B60" w:themeColor="accent5"/>
        <w:bottom w:val="single" w:sz="8" w:space="0" w:color="8A1B60" w:themeColor="accent5"/>
        <w:right w:val="single" w:sz="8" w:space="0" w:color="8A1B6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1B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</w:tcPr>
    </w:tblStylePr>
    <w:tblStylePr w:type="band1Horz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A07EA3" w:themeColor="accent6"/>
        <w:left w:val="single" w:sz="8" w:space="0" w:color="A07EA3" w:themeColor="accent6"/>
        <w:bottom w:val="single" w:sz="8" w:space="0" w:color="A07EA3" w:themeColor="accent6"/>
        <w:right w:val="single" w:sz="8" w:space="0" w:color="A07EA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7EA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</w:tcPr>
    </w:tblStylePr>
    <w:tblStylePr w:type="band1Horz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</w:tcPr>
    </w:tblStylePr>
  </w:style>
  <w:style w:type="table" w:styleId="LightShading">
    <w:name w:val="Light Shading"/>
    <w:basedOn w:val="TableNormal"/>
    <w:uiPriority w:val="60"/>
    <w:rsid w:val="004600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00A"/>
    <w:pPr>
      <w:spacing w:after="0" w:line="240" w:lineRule="auto"/>
    </w:pPr>
    <w:rPr>
      <w:color w:val="679727" w:themeColor="accent1" w:themeShade="BF"/>
    </w:rPr>
    <w:tblPr>
      <w:tblStyleRowBandSize w:val="1"/>
      <w:tblStyleColBandSize w:val="1"/>
      <w:tblBorders>
        <w:top w:val="single" w:sz="8" w:space="0" w:color="8ACA34" w:themeColor="accent1"/>
        <w:bottom w:val="single" w:sz="8" w:space="0" w:color="8ACA3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 w:themeColor="accent1"/>
          <w:left w:val="nil"/>
          <w:bottom w:val="single" w:sz="8" w:space="0" w:color="8ACA3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 w:themeColor="accent1"/>
          <w:left w:val="nil"/>
          <w:bottom w:val="single" w:sz="8" w:space="0" w:color="8ACA3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2CC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00A"/>
    <w:pPr>
      <w:spacing w:after="0" w:line="240" w:lineRule="auto"/>
    </w:pPr>
    <w:rPr>
      <w:color w:val="85D344" w:themeColor="accent2" w:themeShade="BF"/>
    </w:rPr>
    <w:tblPr>
      <w:tblStyleRowBandSize w:val="1"/>
      <w:tblStyleColBandSize w:val="1"/>
      <w:tblBorders>
        <w:top w:val="single" w:sz="8" w:space="0" w:color="B7E590" w:themeColor="accent2"/>
        <w:bottom w:val="single" w:sz="8" w:space="0" w:color="B7E59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E590" w:themeColor="accent2"/>
          <w:left w:val="nil"/>
          <w:bottom w:val="single" w:sz="8" w:space="0" w:color="B7E59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E590" w:themeColor="accent2"/>
          <w:left w:val="nil"/>
          <w:bottom w:val="single" w:sz="8" w:space="0" w:color="B7E59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8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8E3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00A"/>
    <w:pPr>
      <w:spacing w:after="0" w:line="240" w:lineRule="auto"/>
    </w:pPr>
    <w:rPr>
      <w:color w:val="004654" w:themeColor="accent3" w:themeShade="BF"/>
    </w:rPr>
    <w:tblPr>
      <w:tblStyleRowBandSize w:val="1"/>
      <w:tblStyleColBandSize w:val="1"/>
      <w:tblBorders>
        <w:top w:val="single" w:sz="8" w:space="0" w:color="005F71" w:themeColor="accent3"/>
        <w:bottom w:val="single" w:sz="8" w:space="0" w:color="005F7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F71" w:themeColor="accent3"/>
          <w:left w:val="nil"/>
          <w:bottom w:val="single" w:sz="8" w:space="0" w:color="005F7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F71" w:themeColor="accent3"/>
          <w:left w:val="nil"/>
          <w:bottom w:val="single" w:sz="8" w:space="0" w:color="005F7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CE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CEF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00A"/>
    <w:pPr>
      <w:spacing w:after="0" w:line="240" w:lineRule="auto"/>
    </w:pPr>
    <w:rPr>
      <w:color w:val="006D7F" w:themeColor="accent4" w:themeShade="BF"/>
    </w:rPr>
    <w:tblPr>
      <w:tblStyleRowBandSize w:val="1"/>
      <w:tblStyleColBandSize w:val="1"/>
      <w:tblBorders>
        <w:top w:val="single" w:sz="8" w:space="0" w:color="0092AA" w:themeColor="accent4"/>
        <w:bottom w:val="single" w:sz="8" w:space="0" w:color="0092A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AA" w:themeColor="accent4"/>
          <w:left w:val="nil"/>
          <w:bottom w:val="single" w:sz="8" w:space="0" w:color="0092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AA" w:themeColor="accent4"/>
          <w:left w:val="nil"/>
          <w:bottom w:val="single" w:sz="8" w:space="0" w:color="0092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3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F3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00A"/>
    <w:pPr>
      <w:spacing w:after="0" w:line="240" w:lineRule="auto"/>
    </w:pPr>
    <w:rPr>
      <w:color w:val="671447" w:themeColor="accent5" w:themeShade="BF"/>
    </w:rPr>
    <w:tblPr>
      <w:tblStyleRowBandSize w:val="1"/>
      <w:tblStyleColBandSize w:val="1"/>
      <w:tblBorders>
        <w:top w:val="single" w:sz="8" w:space="0" w:color="8A1B60" w:themeColor="accent5"/>
        <w:bottom w:val="single" w:sz="8" w:space="0" w:color="8A1B6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1B60" w:themeColor="accent5"/>
          <w:left w:val="nil"/>
          <w:bottom w:val="single" w:sz="8" w:space="0" w:color="8A1B6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1B60" w:themeColor="accent5"/>
          <w:left w:val="nil"/>
          <w:bottom w:val="single" w:sz="8" w:space="0" w:color="8A1B6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7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7D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00A"/>
    <w:pPr>
      <w:spacing w:after="0" w:line="240" w:lineRule="auto"/>
    </w:pPr>
    <w:rPr>
      <w:color w:val="7B5A7E" w:themeColor="accent6" w:themeShade="BF"/>
    </w:rPr>
    <w:tblPr>
      <w:tblStyleRowBandSize w:val="1"/>
      <w:tblStyleColBandSize w:val="1"/>
      <w:tblBorders>
        <w:top w:val="single" w:sz="8" w:space="0" w:color="A07EA3" w:themeColor="accent6"/>
        <w:bottom w:val="single" w:sz="8" w:space="0" w:color="A07EA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7EA3" w:themeColor="accent6"/>
          <w:left w:val="nil"/>
          <w:bottom w:val="single" w:sz="8" w:space="0" w:color="A07EA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7EA3" w:themeColor="accent6"/>
          <w:left w:val="nil"/>
          <w:bottom w:val="single" w:sz="8" w:space="0" w:color="A07EA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F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FE8" w:themeFill="accent6" w:themeFillTint="3F"/>
      </w:tcPr>
    </w:tblStylePr>
  </w:style>
  <w:style w:type="paragraph" w:styleId="ListParagraph">
    <w:name w:val="List Paragraph"/>
    <w:basedOn w:val="Normal"/>
    <w:uiPriority w:val="34"/>
    <w:semiHidden/>
    <w:qFormat/>
    <w:rsid w:val="0046000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600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atLeast"/>
    </w:pPr>
    <w:rPr>
      <w:rFonts w:ascii="Consolas" w:hAnsi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000A"/>
    <w:rPr>
      <w:rFonts w:ascii="Consolas" w:eastAsia="Times New Roman" w:hAnsi="Consolas"/>
      <w:lang w:val="en-GB"/>
    </w:rPr>
  </w:style>
  <w:style w:type="table" w:styleId="MediumGrid1">
    <w:name w:val="Medium Grid 1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A7D766" w:themeColor="accent1" w:themeTint="BF"/>
        <w:left w:val="single" w:sz="8" w:space="0" w:color="A7D766" w:themeColor="accent1" w:themeTint="BF"/>
        <w:bottom w:val="single" w:sz="8" w:space="0" w:color="A7D766" w:themeColor="accent1" w:themeTint="BF"/>
        <w:right w:val="single" w:sz="8" w:space="0" w:color="A7D766" w:themeColor="accent1" w:themeTint="BF"/>
        <w:insideH w:val="single" w:sz="8" w:space="0" w:color="A7D766" w:themeColor="accent1" w:themeTint="BF"/>
        <w:insideV w:val="single" w:sz="8" w:space="0" w:color="A7D766" w:themeColor="accent1" w:themeTint="BF"/>
      </w:tblBorders>
    </w:tblPr>
    <w:tcPr>
      <w:shd w:val="clear" w:color="auto" w:fill="E2F2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76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599" w:themeFill="accent1" w:themeFillTint="7F"/>
      </w:tcPr>
    </w:tblStylePr>
    <w:tblStylePr w:type="band1Horz">
      <w:tblPr/>
      <w:tcPr>
        <w:shd w:val="clear" w:color="auto" w:fill="C4E599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C9EBAB" w:themeColor="accent2" w:themeTint="BF"/>
        <w:left w:val="single" w:sz="8" w:space="0" w:color="C9EBAB" w:themeColor="accent2" w:themeTint="BF"/>
        <w:bottom w:val="single" w:sz="8" w:space="0" w:color="C9EBAB" w:themeColor="accent2" w:themeTint="BF"/>
        <w:right w:val="single" w:sz="8" w:space="0" w:color="C9EBAB" w:themeColor="accent2" w:themeTint="BF"/>
        <w:insideH w:val="single" w:sz="8" w:space="0" w:color="C9EBAB" w:themeColor="accent2" w:themeTint="BF"/>
        <w:insideV w:val="single" w:sz="8" w:space="0" w:color="C9EBAB" w:themeColor="accent2" w:themeTint="BF"/>
      </w:tblBorders>
    </w:tblPr>
    <w:tcPr>
      <w:shd w:val="clear" w:color="auto" w:fill="EDF8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EBA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C7" w:themeFill="accent2" w:themeFillTint="7F"/>
      </w:tcPr>
    </w:tblStylePr>
    <w:tblStylePr w:type="band1Horz">
      <w:tblPr/>
      <w:tcPr>
        <w:shd w:val="clear" w:color="auto" w:fill="DBF2C7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B2D4" w:themeColor="accent3" w:themeTint="BF"/>
        <w:left w:val="single" w:sz="8" w:space="0" w:color="00B2D4" w:themeColor="accent3" w:themeTint="BF"/>
        <w:bottom w:val="single" w:sz="8" w:space="0" w:color="00B2D4" w:themeColor="accent3" w:themeTint="BF"/>
        <w:right w:val="single" w:sz="8" w:space="0" w:color="00B2D4" w:themeColor="accent3" w:themeTint="BF"/>
        <w:insideH w:val="single" w:sz="8" w:space="0" w:color="00B2D4" w:themeColor="accent3" w:themeTint="BF"/>
        <w:insideV w:val="single" w:sz="8" w:space="0" w:color="00B2D4" w:themeColor="accent3" w:themeTint="BF"/>
      </w:tblBorders>
    </w:tblPr>
    <w:tcPr>
      <w:shd w:val="clear" w:color="auto" w:fill="9CE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2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9DFFF" w:themeFill="accent3" w:themeFillTint="7F"/>
      </w:tcPr>
    </w:tblStylePr>
    <w:tblStylePr w:type="band1Horz">
      <w:tblPr/>
      <w:tcPr>
        <w:shd w:val="clear" w:color="auto" w:fill="39DF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DBFF" w:themeColor="accent4" w:themeTint="BF"/>
        <w:left w:val="single" w:sz="8" w:space="0" w:color="00DBFF" w:themeColor="accent4" w:themeTint="BF"/>
        <w:bottom w:val="single" w:sz="8" w:space="0" w:color="00DBFF" w:themeColor="accent4" w:themeTint="BF"/>
        <w:right w:val="single" w:sz="8" w:space="0" w:color="00DBFF" w:themeColor="accent4" w:themeTint="BF"/>
        <w:insideH w:val="single" w:sz="8" w:space="0" w:color="00DBFF" w:themeColor="accent4" w:themeTint="BF"/>
        <w:insideV w:val="single" w:sz="8" w:space="0" w:color="00DBFF" w:themeColor="accent4" w:themeTint="BF"/>
      </w:tblBorders>
    </w:tblPr>
    <w:tcPr>
      <w:shd w:val="clear" w:color="auto" w:fill="ABF3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B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E7FF" w:themeFill="accent4" w:themeFillTint="7F"/>
      </w:tcPr>
    </w:tblStylePr>
    <w:tblStylePr w:type="band1Horz">
      <w:tblPr/>
      <w:tcPr>
        <w:shd w:val="clear" w:color="auto" w:fill="55E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D22991" w:themeColor="accent5" w:themeTint="BF"/>
        <w:left w:val="single" w:sz="8" w:space="0" w:color="D22991" w:themeColor="accent5" w:themeTint="BF"/>
        <w:bottom w:val="single" w:sz="8" w:space="0" w:color="D22991" w:themeColor="accent5" w:themeTint="BF"/>
        <w:right w:val="single" w:sz="8" w:space="0" w:color="D22991" w:themeColor="accent5" w:themeTint="BF"/>
        <w:insideH w:val="single" w:sz="8" w:space="0" w:color="D22991" w:themeColor="accent5" w:themeTint="BF"/>
        <w:insideV w:val="single" w:sz="8" w:space="0" w:color="D22991" w:themeColor="accent5" w:themeTint="BF"/>
      </w:tblBorders>
    </w:tblPr>
    <w:tcPr>
      <w:shd w:val="clear" w:color="auto" w:fill="F1B7D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299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6FB6" w:themeFill="accent5" w:themeFillTint="7F"/>
      </w:tcPr>
    </w:tblStylePr>
    <w:tblStylePr w:type="band1Horz">
      <w:tblPr/>
      <w:tcPr>
        <w:shd w:val="clear" w:color="auto" w:fill="E36FB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B79EBA" w:themeColor="accent6" w:themeTint="BF"/>
        <w:left w:val="single" w:sz="8" w:space="0" w:color="B79EBA" w:themeColor="accent6" w:themeTint="BF"/>
        <w:bottom w:val="single" w:sz="8" w:space="0" w:color="B79EBA" w:themeColor="accent6" w:themeTint="BF"/>
        <w:right w:val="single" w:sz="8" w:space="0" w:color="B79EBA" w:themeColor="accent6" w:themeTint="BF"/>
        <w:insideH w:val="single" w:sz="8" w:space="0" w:color="B79EBA" w:themeColor="accent6" w:themeTint="BF"/>
        <w:insideV w:val="single" w:sz="8" w:space="0" w:color="B79EBA" w:themeColor="accent6" w:themeTint="BF"/>
      </w:tblBorders>
    </w:tblPr>
    <w:tcPr>
      <w:shd w:val="clear" w:color="auto" w:fill="E7DF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9EB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BED1" w:themeFill="accent6" w:themeFillTint="7F"/>
      </w:tcPr>
    </w:tblStylePr>
    <w:tblStylePr w:type="band1Horz">
      <w:tblPr/>
      <w:tcPr>
        <w:shd w:val="clear" w:color="auto" w:fill="CFBED1" w:themeFill="accent6" w:themeFillTint="7F"/>
      </w:tcPr>
    </w:tblStylePr>
  </w:style>
  <w:style w:type="table" w:styleId="MediumGrid2">
    <w:name w:val="Medium Grid 2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A34" w:themeColor="accent1"/>
        <w:left w:val="single" w:sz="8" w:space="0" w:color="8ACA34" w:themeColor="accent1"/>
        <w:bottom w:val="single" w:sz="8" w:space="0" w:color="8ACA34" w:themeColor="accent1"/>
        <w:right w:val="single" w:sz="8" w:space="0" w:color="8ACA34" w:themeColor="accent1"/>
        <w:insideH w:val="single" w:sz="8" w:space="0" w:color="8ACA34" w:themeColor="accent1"/>
        <w:insideV w:val="single" w:sz="8" w:space="0" w:color="8ACA34" w:themeColor="accent1"/>
      </w:tblBorders>
    </w:tblPr>
    <w:tcPr>
      <w:shd w:val="clear" w:color="auto" w:fill="E2F2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D6" w:themeFill="accent1" w:themeFillTint="33"/>
      </w:tcPr>
    </w:tblStylePr>
    <w:tblStylePr w:type="band1Vert">
      <w:tblPr/>
      <w:tcPr>
        <w:shd w:val="clear" w:color="auto" w:fill="C4E599" w:themeFill="accent1" w:themeFillTint="7F"/>
      </w:tcPr>
    </w:tblStylePr>
    <w:tblStylePr w:type="band1Horz">
      <w:tblPr/>
      <w:tcPr>
        <w:tcBorders>
          <w:insideH w:val="single" w:sz="6" w:space="0" w:color="8ACA34" w:themeColor="accent1"/>
          <w:insideV w:val="single" w:sz="6" w:space="0" w:color="8ACA34" w:themeColor="accent1"/>
        </w:tcBorders>
        <w:shd w:val="clear" w:color="auto" w:fill="C4E5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E590" w:themeColor="accent2"/>
        <w:left w:val="single" w:sz="8" w:space="0" w:color="B7E590" w:themeColor="accent2"/>
        <w:bottom w:val="single" w:sz="8" w:space="0" w:color="B7E590" w:themeColor="accent2"/>
        <w:right w:val="single" w:sz="8" w:space="0" w:color="B7E590" w:themeColor="accent2"/>
        <w:insideH w:val="single" w:sz="8" w:space="0" w:color="B7E590" w:themeColor="accent2"/>
        <w:insideV w:val="single" w:sz="8" w:space="0" w:color="B7E590" w:themeColor="accent2"/>
      </w:tblBorders>
    </w:tblPr>
    <w:tcPr>
      <w:shd w:val="clear" w:color="auto" w:fill="EDF8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E8" w:themeFill="accent2" w:themeFillTint="33"/>
      </w:tcPr>
    </w:tblStylePr>
    <w:tblStylePr w:type="band1Vert">
      <w:tblPr/>
      <w:tcPr>
        <w:shd w:val="clear" w:color="auto" w:fill="DBF2C7" w:themeFill="accent2" w:themeFillTint="7F"/>
      </w:tcPr>
    </w:tblStylePr>
    <w:tblStylePr w:type="band1Horz">
      <w:tblPr/>
      <w:tcPr>
        <w:tcBorders>
          <w:insideH w:val="single" w:sz="6" w:space="0" w:color="B7E590" w:themeColor="accent2"/>
          <w:insideV w:val="single" w:sz="6" w:space="0" w:color="B7E590" w:themeColor="accent2"/>
        </w:tcBorders>
        <w:shd w:val="clear" w:color="auto" w:fill="DBF2C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F71" w:themeColor="accent3"/>
        <w:left w:val="single" w:sz="8" w:space="0" w:color="005F71" w:themeColor="accent3"/>
        <w:bottom w:val="single" w:sz="8" w:space="0" w:color="005F71" w:themeColor="accent3"/>
        <w:right w:val="single" w:sz="8" w:space="0" w:color="005F71" w:themeColor="accent3"/>
        <w:insideH w:val="single" w:sz="8" w:space="0" w:color="005F71" w:themeColor="accent3"/>
        <w:insideV w:val="single" w:sz="8" w:space="0" w:color="005F71" w:themeColor="accent3"/>
      </w:tblBorders>
    </w:tblPr>
    <w:tcPr>
      <w:shd w:val="clear" w:color="auto" w:fill="9CEF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8F8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F2FF" w:themeFill="accent3" w:themeFillTint="33"/>
      </w:tcPr>
    </w:tblStylePr>
    <w:tblStylePr w:type="band1Vert">
      <w:tblPr/>
      <w:tcPr>
        <w:shd w:val="clear" w:color="auto" w:fill="39DFFF" w:themeFill="accent3" w:themeFillTint="7F"/>
      </w:tcPr>
    </w:tblStylePr>
    <w:tblStylePr w:type="band1Horz">
      <w:tblPr/>
      <w:tcPr>
        <w:tcBorders>
          <w:insideH w:val="single" w:sz="6" w:space="0" w:color="005F71" w:themeColor="accent3"/>
          <w:insideV w:val="single" w:sz="6" w:space="0" w:color="005F71" w:themeColor="accent3"/>
        </w:tcBorders>
        <w:shd w:val="clear" w:color="auto" w:fill="39D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AA" w:themeColor="accent4"/>
        <w:left w:val="single" w:sz="8" w:space="0" w:color="0092AA" w:themeColor="accent4"/>
        <w:bottom w:val="single" w:sz="8" w:space="0" w:color="0092AA" w:themeColor="accent4"/>
        <w:right w:val="single" w:sz="8" w:space="0" w:color="0092AA" w:themeColor="accent4"/>
        <w:insideH w:val="single" w:sz="8" w:space="0" w:color="0092AA" w:themeColor="accent4"/>
        <w:insideV w:val="single" w:sz="8" w:space="0" w:color="0092AA" w:themeColor="accent4"/>
      </w:tblBorders>
    </w:tblPr>
    <w:tcPr>
      <w:shd w:val="clear" w:color="auto" w:fill="ABF3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5FF" w:themeFill="accent4" w:themeFillTint="33"/>
      </w:tcPr>
    </w:tblStylePr>
    <w:tblStylePr w:type="band1Vert">
      <w:tblPr/>
      <w:tcPr>
        <w:shd w:val="clear" w:color="auto" w:fill="55E7FF" w:themeFill="accent4" w:themeFillTint="7F"/>
      </w:tcPr>
    </w:tblStylePr>
    <w:tblStylePr w:type="band1Horz">
      <w:tblPr/>
      <w:tcPr>
        <w:tcBorders>
          <w:insideH w:val="single" w:sz="6" w:space="0" w:color="0092AA" w:themeColor="accent4"/>
          <w:insideV w:val="single" w:sz="6" w:space="0" w:color="0092AA" w:themeColor="accent4"/>
        </w:tcBorders>
        <w:shd w:val="clear" w:color="auto" w:fill="55E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1B60" w:themeColor="accent5"/>
        <w:left w:val="single" w:sz="8" w:space="0" w:color="8A1B60" w:themeColor="accent5"/>
        <w:bottom w:val="single" w:sz="8" w:space="0" w:color="8A1B60" w:themeColor="accent5"/>
        <w:right w:val="single" w:sz="8" w:space="0" w:color="8A1B60" w:themeColor="accent5"/>
        <w:insideH w:val="single" w:sz="8" w:space="0" w:color="8A1B60" w:themeColor="accent5"/>
        <w:insideV w:val="single" w:sz="8" w:space="0" w:color="8A1B60" w:themeColor="accent5"/>
      </w:tblBorders>
    </w:tblPr>
    <w:tcPr>
      <w:shd w:val="clear" w:color="auto" w:fill="F1B7D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E2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5E2" w:themeFill="accent5" w:themeFillTint="33"/>
      </w:tcPr>
    </w:tblStylePr>
    <w:tblStylePr w:type="band1Vert">
      <w:tblPr/>
      <w:tcPr>
        <w:shd w:val="clear" w:color="auto" w:fill="E36FB6" w:themeFill="accent5" w:themeFillTint="7F"/>
      </w:tcPr>
    </w:tblStylePr>
    <w:tblStylePr w:type="band1Horz">
      <w:tblPr/>
      <w:tcPr>
        <w:tcBorders>
          <w:insideH w:val="single" w:sz="6" w:space="0" w:color="8A1B60" w:themeColor="accent5"/>
          <w:insideV w:val="single" w:sz="6" w:space="0" w:color="8A1B60" w:themeColor="accent5"/>
        </w:tcBorders>
        <w:shd w:val="clear" w:color="auto" w:fill="E36FB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7EA3" w:themeColor="accent6"/>
        <w:left w:val="single" w:sz="8" w:space="0" w:color="A07EA3" w:themeColor="accent6"/>
        <w:bottom w:val="single" w:sz="8" w:space="0" w:color="A07EA3" w:themeColor="accent6"/>
        <w:right w:val="single" w:sz="8" w:space="0" w:color="A07EA3" w:themeColor="accent6"/>
        <w:insideH w:val="single" w:sz="8" w:space="0" w:color="A07EA3" w:themeColor="accent6"/>
        <w:insideV w:val="single" w:sz="8" w:space="0" w:color="A07EA3" w:themeColor="accent6"/>
      </w:tblBorders>
    </w:tblPr>
    <w:tcPr>
      <w:shd w:val="clear" w:color="auto" w:fill="E7DFE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5EC" w:themeFill="accent6" w:themeFillTint="33"/>
      </w:tcPr>
    </w:tblStylePr>
    <w:tblStylePr w:type="band1Vert">
      <w:tblPr/>
      <w:tcPr>
        <w:shd w:val="clear" w:color="auto" w:fill="CFBED1" w:themeFill="accent6" w:themeFillTint="7F"/>
      </w:tcPr>
    </w:tblStylePr>
    <w:tblStylePr w:type="band1Horz">
      <w:tblPr/>
      <w:tcPr>
        <w:tcBorders>
          <w:insideH w:val="single" w:sz="6" w:space="0" w:color="A07EA3" w:themeColor="accent6"/>
          <w:insideV w:val="single" w:sz="6" w:space="0" w:color="A07EA3" w:themeColor="accent6"/>
        </w:tcBorders>
        <w:shd w:val="clear" w:color="auto" w:fill="CFBED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2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A3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A3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A3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A3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5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599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F8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E59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E59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E59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E59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F2C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F2C7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CE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F7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F7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F7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F7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9D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9DF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F3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E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E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B7D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1B6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1B6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1B6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1B6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6FB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6FB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FE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7EA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7EA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7EA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7EA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BED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BED1" w:themeFill="accent6" w:themeFillTint="7F"/>
      </w:tcPr>
    </w:tblStylePr>
  </w:style>
  <w:style w:type="table" w:styleId="MediumList1">
    <w:name w:val="Medium List 1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A34" w:themeColor="accent1"/>
        <w:bottom w:val="single" w:sz="8" w:space="0" w:color="8ACA3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A34" w:themeColor="accent1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8ACA34" w:themeColor="accent1"/>
          <w:bottom w:val="single" w:sz="8" w:space="0" w:color="8ACA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A34" w:themeColor="accent1"/>
          <w:bottom w:val="single" w:sz="8" w:space="0" w:color="8ACA34" w:themeColor="accent1"/>
        </w:tcBorders>
      </w:tcPr>
    </w:tblStylePr>
    <w:tblStylePr w:type="band1Vert">
      <w:tblPr/>
      <w:tcPr>
        <w:shd w:val="clear" w:color="auto" w:fill="E2F2CC" w:themeFill="accent1" w:themeFillTint="3F"/>
      </w:tcPr>
    </w:tblStylePr>
    <w:tblStylePr w:type="band1Horz">
      <w:tblPr/>
      <w:tcPr>
        <w:shd w:val="clear" w:color="auto" w:fill="E2F2CC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7E590" w:themeColor="accent2"/>
        <w:bottom w:val="single" w:sz="8" w:space="0" w:color="B7E59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7E590" w:themeColor="accent2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B7E590" w:themeColor="accent2"/>
          <w:bottom w:val="single" w:sz="8" w:space="0" w:color="B7E5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7E590" w:themeColor="accent2"/>
          <w:bottom w:val="single" w:sz="8" w:space="0" w:color="B7E590" w:themeColor="accent2"/>
        </w:tcBorders>
      </w:tcPr>
    </w:tblStylePr>
    <w:tblStylePr w:type="band1Vert">
      <w:tblPr/>
      <w:tcPr>
        <w:shd w:val="clear" w:color="auto" w:fill="EDF8E3" w:themeFill="accent2" w:themeFillTint="3F"/>
      </w:tcPr>
    </w:tblStylePr>
    <w:tblStylePr w:type="band1Horz">
      <w:tblPr/>
      <w:tcPr>
        <w:shd w:val="clear" w:color="auto" w:fill="EDF8E3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F71" w:themeColor="accent3"/>
        <w:bottom w:val="single" w:sz="8" w:space="0" w:color="005F7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F71" w:themeColor="accent3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005F71" w:themeColor="accent3"/>
          <w:bottom w:val="single" w:sz="8" w:space="0" w:color="005F7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F71" w:themeColor="accent3"/>
          <w:bottom w:val="single" w:sz="8" w:space="0" w:color="005F71" w:themeColor="accent3"/>
        </w:tcBorders>
      </w:tcPr>
    </w:tblStylePr>
    <w:tblStylePr w:type="band1Vert">
      <w:tblPr/>
      <w:tcPr>
        <w:shd w:val="clear" w:color="auto" w:fill="9CEFFF" w:themeFill="accent3" w:themeFillTint="3F"/>
      </w:tcPr>
    </w:tblStylePr>
    <w:tblStylePr w:type="band1Horz">
      <w:tblPr/>
      <w:tcPr>
        <w:shd w:val="clear" w:color="auto" w:fill="9CEF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AA" w:themeColor="accent4"/>
        <w:bottom w:val="single" w:sz="8" w:space="0" w:color="0092A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AA" w:themeColor="accent4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0092AA" w:themeColor="accent4"/>
          <w:bottom w:val="single" w:sz="8" w:space="0" w:color="0092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AA" w:themeColor="accent4"/>
          <w:bottom w:val="single" w:sz="8" w:space="0" w:color="0092AA" w:themeColor="accent4"/>
        </w:tcBorders>
      </w:tcPr>
    </w:tblStylePr>
    <w:tblStylePr w:type="band1Vert">
      <w:tblPr/>
      <w:tcPr>
        <w:shd w:val="clear" w:color="auto" w:fill="ABF3FF" w:themeFill="accent4" w:themeFillTint="3F"/>
      </w:tcPr>
    </w:tblStylePr>
    <w:tblStylePr w:type="band1Horz">
      <w:tblPr/>
      <w:tcPr>
        <w:shd w:val="clear" w:color="auto" w:fill="ABF3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1B60" w:themeColor="accent5"/>
        <w:bottom w:val="single" w:sz="8" w:space="0" w:color="8A1B6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1B60" w:themeColor="accent5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8A1B60" w:themeColor="accent5"/>
          <w:bottom w:val="single" w:sz="8" w:space="0" w:color="8A1B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1B60" w:themeColor="accent5"/>
          <w:bottom w:val="single" w:sz="8" w:space="0" w:color="8A1B60" w:themeColor="accent5"/>
        </w:tcBorders>
      </w:tcPr>
    </w:tblStylePr>
    <w:tblStylePr w:type="band1Vert">
      <w:tblPr/>
      <w:tcPr>
        <w:shd w:val="clear" w:color="auto" w:fill="F1B7DB" w:themeFill="accent5" w:themeFillTint="3F"/>
      </w:tcPr>
    </w:tblStylePr>
    <w:tblStylePr w:type="band1Horz">
      <w:tblPr/>
      <w:tcPr>
        <w:shd w:val="clear" w:color="auto" w:fill="F1B7DB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7EA3" w:themeColor="accent6"/>
        <w:bottom w:val="single" w:sz="8" w:space="0" w:color="A07EA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7EA3" w:themeColor="accent6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A07EA3" w:themeColor="accent6"/>
          <w:bottom w:val="single" w:sz="8" w:space="0" w:color="A07EA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7EA3" w:themeColor="accent6"/>
          <w:bottom w:val="single" w:sz="8" w:space="0" w:color="A07EA3" w:themeColor="accent6"/>
        </w:tcBorders>
      </w:tcPr>
    </w:tblStylePr>
    <w:tblStylePr w:type="band1Vert">
      <w:tblPr/>
      <w:tcPr>
        <w:shd w:val="clear" w:color="auto" w:fill="E7DFE8" w:themeFill="accent6" w:themeFillTint="3F"/>
      </w:tcPr>
    </w:tblStylePr>
    <w:tblStylePr w:type="band1Horz">
      <w:tblPr/>
      <w:tcPr>
        <w:shd w:val="clear" w:color="auto" w:fill="E7DFE8" w:themeFill="accent6" w:themeFillTint="3F"/>
      </w:tcPr>
    </w:tblStylePr>
  </w:style>
  <w:style w:type="table" w:styleId="MediumList2">
    <w:name w:val="Medium List 2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A34" w:themeColor="accent1"/>
        <w:left w:val="single" w:sz="8" w:space="0" w:color="8ACA34" w:themeColor="accent1"/>
        <w:bottom w:val="single" w:sz="8" w:space="0" w:color="8ACA34" w:themeColor="accent1"/>
        <w:right w:val="single" w:sz="8" w:space="0" w:color="8ACA3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A3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CA3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A3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A3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2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E590" w:themeColor="accent2"/>
        <w:left w:val="single" w:sz="8" w:space="0" w:color="B7E590" w:themeColor="accent2"/>
        <w:bottom w:val="single" w:sz="8" w:space="0" w:color="B7E590" w:themeColor="accent2"/>
        <w:right w:val="single" w:sz="8" w:space="0" w:color="B7E59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7E59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7E59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7E59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7E59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8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8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F71" w:themeColor="accent3"/>
        <w:left w:val="single" w:sz="8" w:space="0" w:color="005F71" w:themeColor="accent3"/>
        <w:bottom w:val="single" w:sz="8" w:space="0" w:color="005F71" w:themeColor="accent3"/>
        <w:right w:val="single" w:sz="8" w:space="0" w:color="005F7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F7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F7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F7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F7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CE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CE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AA" w:themeColor="accent4"/>
        <w:left w:val="single" w:sz="8" w:space="0" w:color="0092AA" w:themeColor="accent4"/>
        <w:bottom w:val="single" w:sz="8" w:space="0" w:color="0092AA" w:themeColor="accent4"/>
        <w:right w:val="single" w:sz="8" w:space="0" w:color="0092A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3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F3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1B60" w:themeColor="accent5"/>
        <w:left w:val="single" w:sz="8" w:space="0" w:color="8A1B60" w:themeColor="accent5"/>
        <w:bottom w:val="single" w:sz="8" w:space="0" w:color="8A1B60" w:themeColor="accent5"/>
        <w:right w:val="single" w:sz="8" w:space="0" w:color="8A1B6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1B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1B6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1B6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1B6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7D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B7D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7EA3" w:themeColor="accent6"/>
        <w:left w:val="single" w:sz="8" w:space="0" w:color="A07EA3" w:themeColor="accent6"/>
        <w:bottom w:val="single" w:sz="8" w:space="0" w:color="A07EA3" w:themeColor="accent6"/>
        <w:right w:val="single" w:sz="8" w:space="0" w:color="A07EA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7EA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7EA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7EA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7EA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F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F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A7D766" w:themeColor="accent1" w:themeTint="BF"/>
        <w:left w:val="single" w:sz="8" w:space="0" w:color="A7D766" w:themeColor="accent1" w:themeTint="BF"/>
        <w:bottom w:val="single" w:sz="8" w:space="0" w:color="A7D766" w:themeColor="accent1" w:themeTint="BF"/>
        <w:right w:val="single" w:sz="8" w:space="0" w:color="A7D766" w:themeColor="accent1" w:themeTint="BF"/>
        <w:insideH w:val="single" w:sz="8" w:space="0" w:color="A7D76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766" w:themeColor="accent1" w:themeTint="BF"/>
          <w:left w:val="single" w:sz="8" w:space="0" w:color="A7D766" w:themeColor="accent1" w:themeTint="BF"/>
          <w:bottom w:val="single" w:sz="8" w:space="0" w:color="A7D766" w:themeColor="accent1" w:themeTint="BF"/>
          <w:right w:val="single" w:sz="8" w:space="0" w:color="A7D766" w:themeColor="accent1" w:themeTint="BF"/>
          <w:insideH w:val="nil"/>
          <w:insideV w:val="nil"/>
        </w:tcBorders>
        <w:shd w:val="clear" w:color="auto" w:fill="8ACA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766" w:themeColor="accent1" w:themeTint="BF"/>
          <w:left w:val="single" w:sz="8" w:space="0" w:color="A7D766" w:themeColor="accent1" w:themeTint="BF"/>
          <w:bottom w:val="single" w:sz="8" w:space="0" w:color="A7D766" w:themeColor="accent1" w:themeTint="BF"/>
          <w:right w:val="single" w:sz="8" w:space="0" w:color="A7D76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2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C9EBAB" w:themeColor="accent2" w:themeTint="BF"/>
        <w:left w:val="single" w:sz="8" w:space="0" w:color="C9EBAB" w:themeColor="accent2" w:themeTint="BF"/>
        <w:bottom w:val="single" w:sz="8" w:space="0" w:color="C9EBAB" w:themeColor="accent2" w:themeTint="BF"/>
        <w:right w:val="single" w:sz="8" w:space="0" w:color="C9EBAB" w:themeColor="accent2" w:themeTint="BF"/>
        <w:insideH w:val="single" w:sz="8" w:space="0" w:color="C9EBA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EBAB" w:themeColor="accent2" w:themeTint="BF"/>
          <w:left w:val="single" w:sz="8" w:space="0" w:color="C9EBAB" w:themeColor="accent2" w:themeTint="BF"/>
          <w:bottom w:val="single" w:sz="8" w:space="0" w:color="C9EBAB" w:themeColor="accent2" w:themeTint="BF"/>
          <w:right w:val="single" w:sz="8" w:space="0" w:color="C9EBAB" w:themeColor="accent2" w:themeTint="BF"/>
          <w:insideH w:val="nil"/>
          <w:insideV w:val="nil"/>
        </w:tcBorders>
        <w:shd w:val="clear" w:color="auto" w:fill="B7E59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EBAB" w:themeColor="accent2" w:themeTint="BF"/>
          <w:left w:val="single" w:sz="8" w:space="0" w:color="C9EBAB" w:themeColor="accent2" w:themeTint="BF"/>
          <w:bottom w:val="single" w:sz="8" w:space="0" w:color="C9EBAB" w:themeColor="accent2" w:themeTint="BF"/>
          <w:right w:val="single" w:sz="8" w:space="0" w:color="C9EBA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8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8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B2D4" w:themeColor="accent3" w:themeTint="BF"/>
        <w:left w:val="single" w:sz="8" w:space="0" w:color="00B2D4" w:themeColor="accent3" w:themeTint="BF"/>
        <w:bottom w:val="single" w:sz="8" w:space="0" w:color="00B2D4" w:themeColor="accent3" w:themeTint="BF"/>
        <w:right w:val="single" w:sz="8" w:space="0" w:color="00B2D4" w:themeColor="accent3" w:themeTint="BF"/>
        <w:insideH w:val="single" w:sz="8" w:space="0" w:color="00B2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2D4" w:themeColor="accent3" w:themeTint="BF"/>
          <w:left w:val="single" w:sz="8" w:space="0" w:color="00B2D4" w:themeColor="accent3" w:themeTint="BF"/>
          <w:bottom w:val="single" w:sz="8" w:space="0" w:color="00B2D4" w:themeColor="accent3" w:themeTint="BF"/>
          <w:right w:val="single" w:sz="8" w:space="0" w:color="00B2D4" w:themeColor="accent3" w:themeTint="BF"/>
          <w:insideH w:val="nil"/>
          <w:insideV w:val="nil"/>
        </w:tcBorders>
        <w:shd w:val="clear" w:color="auto" w:fill="005F7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2D4" w:themeColor="accent3" w:themeTint="BF"/>
          <w:left w:val="single" w:sz="8" w:space="0" w:color="00B2D4" w:themeColor="accent3" w:themeTint="BF"/>
          <w:bottom w:val="single" w:sz="8" w:space="0" w:color="00B2D4" w:themeColor="accent3" w:themeTint="BF"/>
          <w:right w:val="single" w:sz="8" w:space="0" w:color="00B2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E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CE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DBFF" w:themeColor="accent4" w:themeTint="BF"/>
        <w:left w:val="single" w:sz="8" w:space="0" w:color="00DBFF" w:themeColor="accent4" w:themeTint="BF"/>
        <w:bottom w:val="single" w:sz="8" w:space="0" w:color="00DBFF" w:themeColor="accent4" w:themeTint="BF"/>
        <w:right w:val="single" w:sz="8" w:space="0" w:color="00DBFF" w:themeColor="accent4" w:themeTint="BF"/>
        <w:insideH w:val="single" w:sz="8" w:space="0" w:color="00DB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BFF" w:themeColor="accent4" w:themeTint="BF"/>
          <w:left w:val="single" w:sz="8" w:space="0" w:color="00DBFF" w:themeColor="accent4" w:themeTint="BF"/>
          <w:bottom w:val="single" w:sz="8" w:space="0" w:color="00DBFF" w:themeColor="accent4" w:themeTint="BF"/>
          <w:right w:val="single" w:sz="8" w:space="0" w:color="00DBFF" w:themeColor="accent4" w:themeTint="BF"/>
          <w:insideH w:val="nil"/>
          <w:insideV w:val="nil"/>
        </w:tcBorders>
        <w:shd w:val="clear" w:color="auto" w:fill="0092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BFF" w:themeColor="accent4" w:themeTint="BF"/>
          <w:left w:val="single" w:sz="8" w:space="0" w:color="00DBFF" w:themeColor="accent4" w:themeTint="BF"/>
          <w:bottom w:val="single" w:sz="8" w:space="0" w:color="00DBFF" w:themeColor="accent4" w:themeTint="BF"/>
          <w:right w:val="single" w:sz="8" w:space="0" w:color="00DB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3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F3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D22991" w:themeColor="accent5" w:themeTint="BF"/>
        <w:left w:val="single" w:sz="8" w:space="0" w:color="D22991" w:themeColor="accent5" w:themeTint="BF"/>
        <w:bottom w:val="single" w:sz="8" w:space="0" w:color="D22991" w:themeColor="accent5" w:themeTint="BF"/>
        <w:right w:val="single" w:sz="8" w:space="0" w:color="D22991" w:themeColor="accent5" w:themeTint="BF"/>
        <w:insideH w:val="single" w:sz="8" w:space="0" w:color="D2299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2991" w:themeColor="accent5" w:themeTint="BF"/>
          <w:left w:val="single" w:sz="8" w:space="0" w:color="D22991" w:themeColor="accent5" w:themeTint="BF"/>
          <w:bottom w:val="single" w:sz="8" w:space="0" w:color="D22991" w:themeColor="accent5" w:themeTint="BF"/>
          <w:right w:val="single" w:sz="8" w:space="0" w:color="D22991" w:themeColor="accent5" w:themeTint="BF"/>
          <w:insideH w:val="nil"/>
          <w:insideV w:val="nil"/>
        </w:tcBorders>
        <w:shd w:val="clear" w:color="auto" w:fill="8A1B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2991" w:themeColor="accent5" w:themeTint="BF"/>
          <w:left w:val="single" w:sz="8" w:space="0" w:color="D22991" w:themeColor="accent5" w:themeTint="BF"/>
          <w:bottom w:val="single" w:sz="8" w:space="0" w:color="D22991" w:themeColor="accent5" w:themeTint="BF"/>
          <w:right w:val="single" w:sz="8" w:space="0" w:color="D2299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B7D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B7D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B79EBA" w:themeColor="accent6" w:themeTint="BF"/>
        <w:left w:val="single" w:sz="8" w:space="0" w:color="B79EBA" w:themeColor="accent6" w:themeTint="BF"/>
        <w:bottom w:val="single" w:sz="8" w:space="0" w:color="B79EBA" w:themeColor="accent6" w:themeTint="BF"/>
        <w:right w:val="single" w:sz="8" w:space="0" w:color="B79EBA" w:themeColor="accent6" w:themeTint="BF"/>
        <w:insideH w:val="single" w:sz="8" w:space="0" w:color="B79EB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9EBA" w:themeColor="accent6" w:themeTint="BF"/>
          <w:left w:val="single" w:sz="8" w:space="0" w:color="B79EBA" w:themeColor="accent6" w:themeTint="BF"/>
          <w:bottom w:val="single" w:sz="8" w:space="0" w:color="B79EBA" w:themeColor="accent6" w:themeTint="BF"/>
          <w:right w:val="single" w:sz="8" w:space="0" w:color="B79EBA" w:themeColor="accent6" w:themeTint="BF"/>
          <w:insideH w:val="nil"/>
          <w:insideV w:val="nil"/>
        </w:tcBorders>
        <w:shd w:val="clear" w:color="auto" w:fill="A07EA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9EBA" w:themeColor="accent6" w:themeTint="BF"/>
          <w:left w:val="single" w:sz="8" w:space="0" w:color="B79EBA" w:themeColor="accent6" w:themeTint="BF"/>
          <w:bottom w:val="single" w:sz="8" w:space="0" w:color="B79EBA" w:themeColor="accent6" w:themeTint="BF"/>
          <w:right w:val="single" w:sz="8" w:space="0" w:color="B79EB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F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F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A3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E59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E59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7E59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F7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F7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F7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1B6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1B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1B6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7EA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7EA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7EA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6000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600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000A"/>
    <w:rPr>
      <w:rFonts w:eastAsia="Times New Roman"/>
      <w:i/>
      <w:iCs/>
      <w:color w:val="000000" w:themeColor="text1"/>
      <w:sz w:val="22"/>
      <w:szCs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46000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46000A"/>
    <w:rPr>
      <w:smallCaps/>
      <w:color w:val="B7E590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000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46000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00A"/>
    <w:pPr>
      <w:keepNext/>
      <w:keepLines/>
      <w:spacing w:before="480" w:after="0" w:line="280" w:lineRule="atLeast"/>
      <w:contextualSpacing w:val="0"/>
      <w:outlineLvl w:val="9"/>
    </w:pPr>
    <w:rPr>
      <w:rFonts w:asciiTheme="majorHAnsi" w:eastAsiaTheme="majorEastAsia" w:hAnsiTheme="majorHAnsi" w:cstheme="majorBidi"/>
      <w:color w:val="67972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B Basic" w:eastAsia="Times New Roman" w:hAnsi="SEB Basic" w:cs="Times New Roman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7"/>
    <w:lsdException w:name="toc 2" w:uiPriority="7"/>
    <w:lsdException w:name="toc 3" w:uiPriority="7"/>
    <w:lsdException w:name="toc 4" w:uiPriority="7"/>
    <w:lsdException w:name="toc 5" w:uiPriority="7"/>
    <w:lsdException w:name="toc 6" w:uiPriority="7"/>
    <w:lsdException w:name="toc 7" w:uiPriority="7"/>
    <w:lsdException w:name="toc 8" w:uiPriority="7"/>
    <w:lsdException w:name="toc 9" w:uiPriority="7"/>
    <w:lsdException w:name="Normal Indent" w:uiPriority="7"/>
    <w:lsdException w:name="footnote text" w:uiPriority="7"/>
    <w:lsdException w:name="annotation text" w:uiPriority="99"/>
    <w:lsdException w:name="header" w:uiPriority="7"/>
    <w:lsdException w:name="footer" w:uiPriority="7"/>
    <w:lsdException w:name="index heading" w:uiPriority="99"/>
    <w:lsdException w:name="caption" w:uiPriority="7" w:qFormat="1"/>
    <w:lsdException w:name="table of figures" w:uiPriority="7"/>
    <w:lsdException w:name="envelope address" w:uiPriority="7"/>
    <w:lsdException w:name="envelope return" w:uiPriority="7"/>
    <w:lsdException w:name="footnote reference" w:uiPriority="7"/>
    <w:lsdException w:name="annotation reference" w:uiPriority="99"/>
    <w:lsdException w:name="line number" w:uiPriority="8"/>
    <w:lsdException w:name="page number" w:uiPriority="7"/>
    <w:lsdException w:name="endnote reference" w:uiPriority="7"/>
    <w:lsdException w:name="endnote text" w:uiPriority="7"/>
    <w:lsdException w:name="table of authorities" w:uiPriority="99"/>
    <w:lsdException w:name="macro" w:uiPriority="99"/>
    <w:lsdException w:name="toa heading" w:uiPriority="99"/>
    <w:lsdException w:name="List" w:uiPriority="8"/>
    <w:lsdException w:name="List Bullet" w:uiPriority="2" w:qFormat="1"/>
    <w:lsdException w:name="List Number" w:uiPriority="2" w:qFormat="1"/>
    <w:lsdException w:name="List 2" w:uiPriority="8"/>
    <w:lsdException w:name="List 3" w:uiPriority="8"/>
    <w:lsdException w:name="List 4" w:uiPriority="8"/>
    <w:lsdException w:name="List 5" w:uiPriority="8"/>
    <w:lsdException w:name="List Bullet 2" w:uiPriority="8"/>
    <w:lsdException w:name="List Bullet 3" w:uiPriority="8"/>
    <w:lsdException w:name="List Bullet 4" w:uiPriority="8"/>
    <w:lsdException w:name="List Bulle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Title" w:semiHidden="0" w:uiPriority="7" w:unhideWhenUsed="0" w:qFormat="1"/>
    <w:lsdException w:name="Closing" w:uiPriority="7"/>
    <w:lsdException w:name="Signature" w:uiPriority="7"/>
    <w:lsdException w:name="Default Paragraph Font" w:uiPriority="1"/>
    <w:lsdException w:name="Body Text" w:uiPriority="7"/>
    <w:lsdException w:name="Body Text Indent" w:uiPriority="7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semiHidden="0" w:uiPriority="7" w:unhideWhenUsed="0" w:qFormat="1"/>
    <w:lsdException w:name="Salutation" w:uiPriority="7"/>
    <w:lsdException w:name="Date" w:uiPriority="7"/>
    <w:lsdException w:name="Body Text First Indent" w:uiPriority="7"/>
    <w:lsdException w:name="Body Text First Indent 2" w:uiPriority="7"/>
    <w:lsdException w:name="Note Heading" w:uiPriority="7"/>
    <w:lsdException w:name="Body Text 2" w:uiPriority="7"/>
    <w:lsdException w:name="Body Text 3" w:uiPriority="7"/>
    <w:lsdException w:name="Body Text Indent 2" w:uiPriority="7"/>
    <w:lsdException w:name="Body Text Indent 3" w:uiPriority="7"/>
    <w:lsdException w:name="Block Text" w:uiPriority="7"/>
    <w:lsdException w:name="Hyperlink" w:uiPriority="8"/>
    <w:lsdException w:name="FollowedHyperlink" w:uiPriority="7"/>
    <w:lsdException w:name="Strong" w:semiHidden="0" w:uiPriority="7" w:unhideWhenUsed="0" w:qFormat="1"/>
    <w:lsdException w:name="Emphasis" w:semiHidden="0" w:uiPriority="7" w:unhideWhenUsed="0" w:qFormat="1"/>
    <w:lsdException w:name="Document Map" w:uiPriority="99"/>
    <w:lsdException w:name="Plain Text" w:uiPriority="7"/>
    <w:lsdException w:name="E-mail Signature" w:uiPriority="7"/>
    <w:lsdException w:name="HTML Top of Form" w:uiPriority="99"/>
    <w:lsdException w:name="HTML Bottom of Form" w:uiPriority="99"/>
    <w:lsdException w:name="Normal (Web)" w:uiPriority="7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0A"/>
    <w:pPr>
      <w:spacing w:after="0" w:line="280" w:lineRule="atLeast"/>
    </w:pPr>
    <w:rPr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46000A"/>
    <w:pPr>
      <w:spacing w:before="240" w:after="240" w:line="360" w:lineRule="atLeast"/>
      <w:contextualSpacing/>
      <w:outlineLvl w:val="0"/>
    </w:pPr>
    <w:rPr>
      <w:rFonts w:cs="Arial"/>
      <w:b/>
      <w:bC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6000A"/>
    <w:pPr>
      <w:spacing w:before="240" w:after="120" w:line="320" w:lineRule="atLeast"/>
      <w:contextualSpacing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46000A"/>
    <w:pPr>
      <w:spacing w:before="240" w:after="120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46000A"/>
    <w:pPr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46000A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46000A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46000A"/>
    <w:pPr>
      <w:numPr>
        <w:ilvl w:val="6"/>
        <w:numId w:val="4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46000A"/>
    <w:p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46000A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7"/>
    <w:semiHidden/>
    <w:rsid w:val="0046000A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7"/>
    <w:semiHidden/>
    <w:rsid w:val="004600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2">
    <w:name w:val="Body Text 2"/>
    <w:basedOn w:val="Normal"/>
    <w:link w:val="BodyText2Char"/>
    <w:uiPriority w:val="7"/>
    <w:semiHidden/>
    <w:rsid w:val="004600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3">
    <w:name w:val="Body Text 3"/>
    <w:basedOn w:val="Normal"/>
    <w:link w:val="BodyText3Char"/>
    <w:uiPriority w:val="7"/>
    <w:semiHidden/>
    <w:rsid w:val="004600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46000A"/>
    <w:rPr>
      <w:rFonts w:eastAsia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7"/>
    <w:semiHidden/>
    <w:rsid w:val="0046000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7"/>
    <w:semiHidden/>
    <w:rsid w:val="0046000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7"/>
    <w:semiHidden/>
    <w:rsid w:val="0046000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7"/>
    <w:semiHidden/>
    <w:rsid w:val="0046000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7"/>
    <w:semiHidden/>
    <w:rsid w:val="0046000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46000A"/>
    <w:rPr>
      <w:rFonts w:eastAsia="Times New Roman"/>
      <w:sz w:val="16"/>
      <w:szCs w:val="16"/>
      <w:lang w:val="en-GB"/>
    </w:rPr>
  </w:style>
  <w:style w:type="paragraph" w:styleId="Caption">
    <w:name w:val="caption"/>
    <w:basedOn w:val="Normal"/>
    <w:next w:val="Normal"/>
    <w:uiPriority w:val="7"/>
    <w:semiHidden/>
    <w:qFormat/>
    <w:rsid w:val="0046000A"/>
    <w:rPr>
      <w:b/>
      <w:bCs/>
      <w:sz w:val="16"/>
    </w:rPr>
  </w:style>
  <w:style w:type="paragraph" w:styleId="Closing">
    <w:name w:val="Closing"/>
    <w:basedOn w:val="Normal"/>
    <w:link w:val="ClosingChar"/>
    <w:uiPriority w:val="7"/>
    <w:semiHidden/>
    <w:rsid w:val="0046000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Date">
    <w:name w:val="Date"/>
    <w:basedOn w:val="Normal"/>
    <w:next w:val="Normal"/>
    <w:link w:val="DateChar"/>
    <w:uiPriority w:val="7"/>
    <w:semiHidden/>
    <w:rsid w:val="0046000A"/>
  </w:style>
  <w:style w:type="character" w:customStyle="1" w:styleId="DateChar">
    <w:name w:val="Date Char"/>
    <w:basedOn w:val="DefaultParagraphFont"/>
    <w:link w:val="Date"/>
    <w:uiPriority w:val="7"/>
    <w:semiHidden/>
    <w:rsid w:val="0046000A"/>
    <w:rPr>
      <w:rFonts w:eastAsia="Times New Roman"/>
      <w:sz w:val="22"/>
      <w:szCs w:val="24"/>
      <w:lang w:val="en-GB"/>
    </w:rPr>
  </w:style>
  <w:style w:type="paragraph" w:styleId="E-mailSignature">
    <w:name w:val="E-mail Signature"/>
    <w:basedOn w:val="Normal"/>
    <w:link w:val="E-mailSignatureChar"/>
    <w:uiPriority w:val="7"/>
    <w:semiHidden/>
    <w:rsid w:val="0046000A"/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46000A"/>
    <w:rPr>
      <w:rFonts w:eastAsia="Times New Roman"/>
      <w:sz w:val="22"/>
      <w:szCs w:val="24"/>
      <w:lang w:val="en-GB"/>
    </w:rPr>
  </w:style>
  <w:style w:type="character" w:styleId="Emphasis">
    <w:name w:val="Emphasis"/>
    <w:basedOn w:val="DefaultParagraphFont"/>
    <w:uiPriority w:val="7"/>
    <w:semiHidden/>
    <w:qFormat/>
    <w:rsid w:val="0046000A"/>
    <w:rPr>
      <w:i/>
      <w:iCs/>
    </w:rPr>
  </w:style>
  <w:style w:type="character" w:styleId="EndnoteReference">
    <w:name w:val="endnote reference"/>
    <w:basedOn w:val="DefaultParagraphFont"/>
    <w:uiPriority w:val="7"/>
    <w:semiHidden/>
    <w:rsid w:val="0046000A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rsid w:val="0046000A"/>
    <w:pPr>
      <w:spacing w:line="200" w:lineRule="atLeast"/>
    </w:pPr>
    <w:rPr>
      <w:sz w:val="15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46000A"/>
    <w:rPr>
      <w:rFonts w:eastAsia="Times New Roman"/>
      <w:sz w:val="15"/>
      <w:lang w:val="en-GB"/>
    </w:rPr>
  </w:style>
  <w:style w:type="paragraph" w:styleId="EnvelopeAddress">
    <w:name w:val="envelope address"/>
    <w:basedOn w:val="Normal"/>
    <w:uiPriority w:val="7"/>
    <w:semiHidden/>
    <w:rsid w:val="0046000A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46000A"/>
    <w:rPr>
      <w:rFonts w:cs="Arial"/>
    </w:rPr>
  </w:style>
  <w:style w:type="character" w:styleId="FollowedHyperlink">
    <w:name w:val="FollowedHyperlink"/>
    <w:basedOn w:val="DefaultParagraphFont"/>
    <w:uiPriority w:val="7"/>
    <w:semiHidden/>
    <w:rsid w:val="0046000A"/>
    <w:rPr>
      <w:color w:val="800080"/>
      <w:u w:val="single"/>
    </w:rPr>
  </w:style>
  <w:style w:type="paragraph" w:styleId="Footer">
    <w:name w:val="footer"/>
    <w:basedOn w:val="Normal"/>
    <w:link w:val="FooterChar"/>
    <w:uiPriority w:val="7"/>
    <w:semiHidden/>
    <w:rsid w:val="0046000A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FooterChar">
    <w:name w:val="Footer Char"/>
    <w:basedOn w:val="DefaultParagraphFont"/>
    <w:link w:val="Footer"/>
    <w:uiPriority w:val="7"/>
    <w:semiHidden/>
    <w:rsid w:val="0046000A"/>
    <w:rPr>
      <w:rFonts w:eastAsia="Times New Roman"/>
      <w:noProof/>
      <w:sz w:val="15"/>
      <w:szCs w:val="24"/>
      <w:lang w:val="en-GB"/>
    </w:rPr>
  </w:style>
  <w:style w:type="character" w:styleId="FootnoteReference">
    <w:name w:val="footnote reference"/>
    <w:basedOn w:val="DefaultParagraphFont"/>
    <w:uiPriority w:val="7"/>
    <w:semiHidden/>
    <w:rsid w:val="0046000A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rsid w:val="0046000A"/>
    <w:pPr>
      <w:spacing w:line="200" w:lineRule="atLeast"/>
    </w:pPr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46000A"/>
    <w:rPr>
      <w:rFonts w:eastAsia="Times New Roman"/>
      <w:sz w:val="15"/>
      <w:lang w:val="en-GB"/>
    </w:rPr>
  </w:style>
  <w:style w:type="paragraph" w:styleId="Header">
    <w:name w:val="header"/>
    <w:basedOn w:val="Normal"/>
    <w:link w:val="HeaderChar"/>
    <w:uiPriority w:val="7"/>
    <w:semiHidden/>
    <w:rsid w:val="0046000A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HeaderChar">
    <w:name w:val="Header Char"/>
    <w:basedOn w:val="DefaultParagraphFont"/>
    <w:link w:val="Header"/>
    <w:uiPriority w:val="7"/>
    <w:semiHidden/>
    <w:rsid w:val="0046000A"/>
    <w:rPr>
      <w:rFonts w:eastAsia="Times New Roman"/>
      <w:noProof/>
      <w:sz w:val="15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46000A"/>
    <w:rPr>
      <w:rFonts w:eastAsia="Times New Roman" w:cs="Arial"/>
      <w:b/>
      <w:bCs/>
      <w:sz w:val="30"/>
      <w:szCs w:val="32"/>
      <w:lang w:val="en-GB"/>
    </w:rPr>
  </w:style>
  <w:style w:type="paragraph" w:customStyle="1" w:styleId="Heading1withnumbering">
    <w:name w:val="Heading 1 with numbering"/>
    <w:basedOn w:val="Heading1"/>
    <w:next w:val="Normal"/>
    <w:uiPriority w:val="1"/>
    <w:rsid w:val="0046000A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46000A"/>
    <w:rPr>
      <w:rFonts w:eastAsia="Times New Roman" w:cs="Arial"/>
      <w:b/>
      <w:bCs/>
      <w:iCs/>
      <w:sz w:val="26"/>
      <w:szCs w:val="28"/>
      <w:lang w:val="en-GB"/>
    </w:rPr>
  </w:style>
  <w:style w:type="paragraph" w:customStyle="1" w:styleId="Heading2withnumbering">
    <w:name w:val="Heading 2 with numbering"/>
    <w:basedOn w:val="Heading2"/>
    <w:next w:val="Normal"/>
    <w:uiPriority w:val="1"/>
    <w:rsid w:val="0046000A"/>
    <w:pPr>
      <w:numPr>
        <w:ilvl w:val="1"/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46000A"/>
    <w:rPr>
      <w:rFonts w:eastAsia="Times New Roman" w:cs="Arial"/>
      <w:b/>
      <w:bCs/>
      <w:sz w:val="22"/>
      <w:szCs w:val="26"/>
      <w:lang w:val="en-GB"/>
    </w:rPr>
  </w:style>
  <w:style w:type="paragraph" w:customStyle="1" w:styleId="Heading3withnumbering">
    <w:name w:val="Heading 3 with numbering"/>
    <w:basedOn w:val="Heading3"/>
    <w:next w:val="Normal"/>
    <w:uiPriority w:val="1"/>
    <w:rsid w:val="0046000A"/>
    <w:pPr>
      <w:numPr>
        <w:ilvl w:val="2"/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46000A"/>
    <w:rPr>
      <w:rFonts w:eastAsia="Times New Roman"/>
      <w:bCs/>
      <w:i/>
      <w:sz w:val="22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6000A"/>
    <w:rPr>
      <w:rFonts w:eastAsia="Times New Roman"/>
      <w:b/>
      <w:bCs/>
      <w:iCs/>
      <w:sz w:val="22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6000A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6000A"/>
    <w:rPr>
      <w:rFonts w:eastAsia="Times New Roman"/>
      <w:b/>
      <w:sz w:val="22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6000A"/>
    <w:rPr>
      <w:rFonts w:eastAsia="Times New Roman"/>
      <w:b/>
      <w:iCs/>
      <w:sz w:val="22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6000A"/>
    <w:rPr>
      <w:rFonts w:eastAsia="Times New Roman" w:cs="Arial"/>
      <w:b/>
      <w:sz w:val="22"/>
      <w:szCs w:val="22"/>
      <w:lang w:val="en-GB"/>
    </w:rPr>
  </w:style>
  <w:style w:type="character" w:styleId="HTMLAcronym">
    <w:name w:val="HTML Acronym"/>
    <w:basedOn w:val="DefaultParagraphFont"/>
    <w:uiPriority w:val="8"/>
    <w:semiHidden/>
    <w:rsid w:val="0046000A"/>
  </w:style>
  <w:style w:type="paragraph" w:styleId="HTMLAddress">
    <w:name w:val="HTML Address"/>
    <w:basedOn w:val="Normal"/>
    <w:link w:val="HTMLAddressChar"/>
    <w:uiPriority w:val="8"/>
    <w:semiHidden/>
    <w:rsid w:val="0046000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"/>
    <w:semiHidden/>
    <w:rsid w:val="0046000A"/>
    <w:rPr>
      <w:rFonts w:eastAsia="Times New Roman"/>
      <w:i/>
      <w:iCs/>
      <w:sz w:val="22"/>
      <w:szCs w:val="24"/>
      <w:lang w:val="en-GB"/>
    </w:rPr>
  </w:style>
  <w:style w:type="character" w:styleId="HTMLCite">
    <w:name w:val="HTML Cite"/>
    <w:basedOn w:val="DefaultParagraphFont"/>
    <w:uiPriority w:val="8"/>
    <w:semiHidden/>
    <w:rsid w:val="0046000A"/>
    <w:rPr>
      <w:i/>
      <w:iCs/>
    </w:rPr>
  </w:style>
  <w:style w:type="character" w:styleId="HTMLCode">
    <w:name w:val="HTML Code"/>
    <w:basedOn w:val="DefaultParagraphFont"/>
    <w:uiPriority w:val="8"/>
    <w:semiHidden/>
    <w:rsid w:val="004600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8"/>
    <w:semiHidden/>
    <w:rsid w:val="0046000A"/>
    <w:rPr>
      <w:i/>
      <w:iCs/>
    </w:rPr>
  </w:style>
  <w:style w:type="character" w:styleId="HTMLKeyboard">
    <w:name w:val="HTML Keyboard"/>
    <w:basedOn w:val="DefaultParagraphFont"/>
    <w:uiPriority w:val="8"/>
    <w:semiHidden/>
    <w:rsid w:val="0046000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"/>
    <w:semiHidden/>
    <w:rsid w:val="0046000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8"/>
    <w:semiHidden/>
    <w:rsid w:val="0046000A"/>
    <w:rPr>
      <w:rFonts w:ascii="Courier New" w:eastAsia="Times New Roman" w:hAnsi="Courier New" w:cs="Courier New"/>
      <w:sz w:val="22"/>
      <w:lang w:val="en-GB"/>
    </w:rPr>
  </w:style>
  <w:style w:type="character" w:styleId="HTMLSample">
    <w:name w:val="HTML Sample"/>
    <w:basedOn w:val="DefaultParagraphFont"/>
    <w:uiPriority w:val="8"/>
    <w:semiHidden/>
    <w:rsid w:val="0046000A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8"/>
    <w:semiHidden/>
    <w:rsid w:val="0046000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8"/>
    <w:semiHidden/>
    <w:rsid w:val="0046000A"/>
    <w:rPr>
      <w:i/>
      <w:iCs/>
    </w:rPr>
  </w:style>
  <w:style w:type="character" w:styleId="Hyperlink">
    <w:name w:val="Hyperlink"/>
    <w:basedOn w:val="DefaultParagraphFont"/>
    <w:uiPriority w:val="8"/>
    <w:semiHidden/>
    <w:rsid w:val="0046000A"/>
    <w:rPr>
      <w:color w:val="0000FF"/>
      <w:u w:val="single"/>
    </w:rPr>
  </w:style>
  <w:style w:type="paragraph" w:customStyle="1" w:styleId="Hlsningsfras-Eng">
    <w:name w:val="Hälsningsfras-Eng"/>
    <w:basedOn w:val="Normal"/>
    <w:next w:val="Normal"/>
    <w:uiPriority w:val="8"/>
    <w:semiHidden/>
    <w:rsid w:val="0046000A"/>
  </w:style>
  <w:style w:type="character" w:styleId="LineNumber">
    <w:name w:val="line number"/>
    <w:basedOn w:val="DefaultParagraphFont"/>
    <w:uiPriority w:val="8"/>
    <w:semiHidden/>
    <w:rsid w:val="0046000A"/>
  </w:style>
  <w:style w:type="paragraph" w:styleId="List">
    <w:name w:val="List"/>
    <w:basedOn w:val="Normal"/>
    <w:uiPriority w:val="8"/>
    <w:semiHidden/>
    <w:rsid w:val="0046000A"/>
    <w:pPr>
      <w:ind w:left="283" w:hanging="283"/>
    </w:pPr>
  </w:style>
  <w:style w:type="paragraph" w:styleId="List2">
    <w:name w:val="List 2"/>
    <w:basedOn w:val="Normal"/>
    <w:uiPriority w:val="8"/>
    <w:semiHidden/>
    <w:rsid w:val="0046000A"/>
    <w:pPr>
      <w:ind w:left="566" w:hanging="283"/>
    </w:pPr>
  </w:style>
  <w:style w:type="paragraph" w:styleId="List3">
    <w:name w:val="List 3"/>
    <w:basedOn w:val="Normal"/>
    <w:uiPriority w:val="8"/>
    <w:semiHidden/>
    <w:rsid w:val="0046000A"/>
    <w:pPr>
      <w:ind w:left="849" w:hanging="283"/>
    </w:pPr>
  </w:style>
  <w:style w:type="paragraph" w:styleId="List4">
    <w:name w:val="List 4"/>
    <w:basedOn w:val="Normal"/>
    <w:uiPriority w:val="8"/>
    <w:semiHidden/>
    <w:rsid w:val="0046000A"/>
    <w:pPr>
      <w:ind w:left="1132" w:hanging="283"/>
    </w:pPr>
  </w:style>
  <w:style w:type="paragraph" w:styleId="List5">
    <w:name w:val="List 5"/>
    <w:basedOn w:val="Normal"/>
    <w:uiPriority w:val="8"/>
    <w:semiHidden/>
    <w:rsid w:val="0046000A"/>
    <w:pPr>
      <w:ind w:left="1415" w:hanging="283"/>
    </w:pPr>
  </w:style>
  <w:style w:type="paragraph" w:styleId="ListBullet">
    <w:name w:val="List Bullet"/>
    <w:basedOn w:val="Normal"/>
    <w:uiPriority w:val="2"/>
    <w:qFormat/>
    <w:rsid w:val="0046000A"/>
    <w:pPr>
      <w:numPr>
        <w:numId w:val="6"/>
      </w:numPr>
    </w:pPr>
  </w:style>
  <w:style w:type="paragraph" w:styleId="ListBullet2">
    <w:name w:val="List Bullet 2"/>
    <w:basedOn w:val="Normal"/>
    <w:uiPriority w:val="8"/>
    <w:semiHidden/>
    <w:rsid w:val="0046000A"/>
    <w:pPr>
      <w:numPr>
        <w:numId w:val="8"/>
      </w:numPr>
    </w:pPr>
  </w:style>
  <w:style w:type="paragraph" w:styleId="ListBullet3">
    <w:name w:val="List Bullet 3"/>
    <w:basedOn w:val="Normal"/>
    <w:uiPriority w:val="8"/>
    <w:semiHidden/>
    <w:rsid w:val="0046000A"/>
    <w:pPr>
      <w:numPr>
        <w:numId w:val="10"/>
      </w:numPr>
    </w:pPr>
  </w:style>
  <w:style w:type="paragraph" w:styleId="ListBullet4">
    <w:name w:val="List Bullet 4"/>
    <w:basedOn w:val="Normal"/>
    <w:uiPriority w:val="8"/>
    <w:semiHidden/>
    <w:rsid w:val="0046000A"/>
    <w:pPr>
      <w:numPr>
        <w:numId w:val="12"/>
      </w:numPr>
    </w:pPr>
  </w:style>
  <w:style w:type="paragraph" w:styleId="ListBullet5">
    <w:name w:val="List Bullet 5"/>
    <w:basedOn w:val="Normal"/>
    <w:uiPriority w:val="8"/>
    <w:semiHidden/>
    <w:rsid w:val="0046000A"/>
    <w:pPr>
      <w:numPr>
        <w:numId w:val="14"/>
      </w:numPr>
    </w:pPr>
  </w:style>
  <w:style w:type="paragraph" w:styleId="ListContinue">
    <w:name w:val="List Continue"/>
    <w:basedOn w:val="Normal"/>
    <w:uiPriority w:val="8"/>
    <w:semiHidden/>
    <w:rsid w:val="0046000A"/>
    <w:pPr>
      <w:spacing w:after="120"/>
      <w:ind w:left="283"/>
    </w:pPr>
  </w:style>
  <w:style w:type="paragraph" w:styleId="ListContinue2">
    <w:name w:val="List Continue 2"/>
    <w:basedOn w:val="Normal"/>
    <w:uiPriority w:val="8"/>
    <w:semiHidden/>
    <w:rsid w:val="0046000A"/>
    <w:pPr>
      <w:spacing w:after="120"/>
      <w:ind w:left="566"/>
    </w:pPr>
  </w:style>
  <w:style w:type="paragraph" w:styleId="ListContinue3">
    <w:name w:val="List Continue 3"/>
    <w:basedOn w:val="Normal"/>
    <w:uiPriority w:val="8"/>
    <w:semiHidden/>
    <w:rsid w:val="0046000A"/>
    <w:pPr>
      <w:spacing w:after="120"/>
      <w:ind w:left="849"/>
    </w:pPr>
  </w:style>
  <w:style w:type="paragraph" w:styleId="ListContinue4">
    <w:name w:val="List Continue 4"/>
    <w:basedOn w:val="Normal"/>
    <w:uiPriority w:val="8"/>
    <w:semiHidden/>
    <w:rsid w:val="0046000A"/>
    <w:pPr>
      <w:spacing w:after="120"/>
      <w:ind w:left="1132"/>
    </w:pPr>
  </w:style>
  <w:style w:type="paragraph" w:styleId="ListContinue5">
    <w:name w:val="List Continue 5"/>
    <w:basedOn w:val="Normal"/>
    <w:uiPriority w:val="8"/>
    <w:semiHidden/>
    <w:rsid w:val="0046000A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46000A"/>
    <w:pPr>
      <w:numPr>
        <w:numId w:val="16"/>
      </w:numPr>
    </w:pPr>
  </w:style>
  <w:style w:type="paragraph" w:styleId="ListNumber2">
    <w:name w:val="List Number 2"/>
    <w:basedOn w:val="Normal"/>
    <w:uiPriority w:val="8"/>
    <w:semiHidden/>
    <w:rsid w:val="0046000A"/>
    <w:pPr>
      <w:numPr>
        <w:numId w:val="18"/>
      </w:numPr>
    </w:pPr>
  </w:style>
  <w:style w:type="paragraph" w:styleId="ListNumber3">
    <w:name w:val="List Number 3"/>
    <w:basedOn w:val="Normal"/>
    <w:uiPriority w:val="8"/>
    <w:semiHidden/>
    <w:rsid w:val="0046000A"/>
    <w:pPr>
      <w:numPr>
        <w:numId w:val="20"/>
      </w:numPr>
    </w:pPr>
  </w:style>
  <w:style w:type="paragraph" w:styleId="ListNumber4">
    <w:name w:val="List Number 4"/>
    <w:basedOn w:val="Normal"/>
    <w:uiPriority w:val="8"/>
    <w:semiHidden/>
    <w:rsid w:val="0046000A"/>
    <w:pPr>
      <w:numPr>
        <w:numId w:val="22"/>
      </w:numPr>
    </w:pPr>
  </w:style>
  <w:style w:type="paragraph" w:styleId="ListNumber5">
    <w:name w:val="List Number 5"/>
    <w:basedOn w:val="Normal"/>
    <w:uiPriority w:val="8"/>
    <w:semiHidden/>
    <w:rsid w:val="0046000A"/>
    <w:pPr>
      <w:numPr>
        <w:numId w:val="24"/>
      </w:numPr>
    </w:pPr>
  </w:style>
  <w:style w:type="paragraph" w:styleId="MessageHeader">
    <w:name w:val="Message Header"/>
    <w:basedOn w:val="Normal"/>
    <w:link w:val="MessageHeaderChar"/>
    <w:uiPriority w:val="8"/>
    <w:semiHidden/>
    <w:rsid w:val="004600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8"/>
    <w:semiHidden/>
    <w:rsid w:val="0046000A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7"/>
    <w:semiHidden/>
    <w:qFormat/>
    <w:rsid w:val="0046000A"/>
    <w:pPr>
      <w:spacing w:after="0" w:line="240" w:lineRule="auto"/>
    </w:pPr>
    <w:rPr>
      <w:sz w:val="22"/>
      <w:szCs w:val="24"/>
      <w:lang w:val="en-GB"/>
    </w:rPr>
  </w:style>
  <w:style w:type="paragraph" w:customStyle="1" w:styleId="Normal-Bullet">
    <w:name w:val="Normal - Bullet"/>
    <w:basedOn w:val="Normal"/>
    <w:uiPriority w:val="2"/>
    <w:rsid w:val="0046000A"/>
    <w:pPr>
      <w:numPr>
        <w:numId w:val="25"/>
      </w:numPr>
    </w:pPr>
  </w:style>
  <w:style w:type="paragraph" w:customStyle="1" w:styleId="Normal-Documentheading">
    <w:name w:val="Normal - Document heading"/>
    <w:basedOn w:val="Normal"/>
    <w:uiPriority w:val="3"/>
    <w:semiHidden/>
    <w:rsid w:val="0046000A"/>
    <w:pPr>
      <w:spacing w:after="240" w:line="360" w:lineRule="atLeast"/>
    </w:pPr>
    <w:rPr>
      <w:b/>
      <w:sz w:val="30"/>
    </w:rPr>
  </w:style>
  <w:style w:type="paragraph" w:customStyle="1" w:styleId="Normal-Documentinfo">
    <w:name w:val="Normal - Document info"/>
    <w:basedOn w:val="Normal"/>
    <w:next w:val="Normal"/>
    <w:uiPriority w:val="3"/>
    <w:semiHidden/>
    <w:rsid w:val="0046000A"/>
    <w:pPr>
      <w:spacing w:line="200" w:lineRule="atLeast"/>
    </w:pPr>
    <w:rPr>
      <w:sz w:val="15"/>
    </w:rPr>
  </w:style>
  <w:style w:type="paragraph" w:customStyle="1" w:styleId="Normal-Informationtext">
    <w:name w:val="Normal - Information text"/>
    <w:basedOn w:val="Normal"/>
    <w:link w:val="Normal-InformationtextChar"/>
    <w:uiPriority w:val="3"/>
    <w:semiHidden/>
    <w:rsid w:val="0046000A"/>
    <w:pPr>
      <w:spacing w:line="240" w:lineRule="atLeast"/>
    </w:pPr>
  </w:style>
  <w:style w:type="character" w:customStyle="1" w:styleId="Normal-InformationtextChar">
    <w:name w:val="Normal - Information text Char"/>
    <w:basedOn w:val="DefaultParagraphFont"/>
    <w:link w:val="Normal-Informationtext"/>
    <w:uiPriority w:val="3"/>
    <w:semiHidden/>
    <w:rsid w:val="0046000A"/>
    <w:rPr>
      <w:rFonts w:eastAsia="Times New Roman"/>
      <w:sz w:val="22"/>
      <w:szCs w:val="24"/>
      <w:lang w:val="en-GB"/>
    </w:rPr>
  </w:style>
  <w:style w:type="paragraph" w:customStyle="1" w:styleId="Normal-Numbering">
    <w:name w:val="Normal - Numbering"/>
    <w:basedOn w:val="Normal"/>
    <w:uiPriority w:val="2"/>
    <w:rsid w:val="0046000A"/>
    <w:pPr>
      <w:numPr>
        <w:numId w:val="26"/>
      </w:numPr>
    </w:pPr>
  </w:style>
  <w:style w:type="paragraph" w:customStyle="1" w:styleId="Normal-Senderinfo">
    <w:name w:val="Normal - Sender info"/>
    <w:basedOn w:val="Normal"/>
    <w:uiPriority w:val="3"/>
    <w:semiHidden/>
    <w:rsid w:val="0046000A"/>
    <w:pPr>
      <w:keepNext/>
      <w:keepLines/>
    </w:pPr>
    <w:rPr>
      <w:b/>
    </w:rPr>
  </w:style>
  <w:style w:type="paragraph" w:customStyle="1" w:styleId="Normal-TableColomnHeading">
    <w:name w:val="Normal - Table Colomn Heading"/>
    <w:basedOn w:val="Normal"/>
    <w:uiPriority w:val="3"/>
    <w:semiHidden/>
    <w:rsid w:val="0046000A"/>
    <w:pPr>
      <w:spacing w:line="220" w:lineRule="atLeast"/>
    </w:pPr>
    <w:rPr>
      <w:b/>
      <w:sz w:val="18"/>
    </w:rPr>
  </w:style>
  <w:style w:type="paragraph" w:customStyle="1" w:styleId="Normal-TableHeading">
    <w:name w:val="Normal - Table Heading"/>
    <w:basedOn w:val="Normal"/>
    <w:uiPriority w:val="3"/>
    <w:semiHidden/>
    <w:rsid w:val="0046000A"/>
    <w:pPr>
      <w:spacing w:line="260" w:lineRule="atLeast"/>
    </w:pPr>
    <w:rPr>
      <w:b/>
      <w:sz w:val="18"/>
    </w:rPr>
  </w:style>
  <w:style w:type="paragraph" w:customStyle="1" w:styleId="Normal-TableNumbers">
    <w:name w:val="Normal - Table Numbers"/>
    <w:basedOn w:val="Normal"/>
    <w:uiPriority w:val="3"/>
    <w:semiHidden/>
    <w:rsid w:val="0046000A"/>
    <w:pPr>
      <w:spacing w:line="220" w:lineRule="atLeast"/>
      <w:jc w:val="right"/>
    </w:pPr>
    <w:rPr>
      <w:sz w:val="18"/>
    </w:rPr>
  </w:style>
  <w:style w:type="paragraph" w:customStyle="1" w:styleId="Normal-TableNumbersTotal">
    <w:name w:val="Normal - Table Numbers Total"/>
    <w:basedOn w:val="Normal-TableNumbers"/>
    <w:uiPriority w:val="3"/>
    <w:semiHidden/>
    <w:rsid w:val="0046000A"/>
    <w:rPr>
      <w:b/>
    </w:rPr>
  </w:style>
  <w:style w:type="paragraph" w:customStyle="1" w:styleId="Normal-Tabletext">
    <w:name w:val="Normal - Table text"/>
    <w:basedOn w:val="Normal"/>
    <w:uiPriority w:val="3"/>
    <w:semiHidden/>
    <w:rsid w:val="0046000A"/>
    <w:pPr>
      <w:spacing w:line="220" w:lineRule="atLeast"/>
    </w:pPr>
    <w:rPr>
      <w:sz w:val="18"/>
    </w:rPr>
  </w:style>
  <w:style w:type="paragraph" w:customStyle="1" w:styleId="Normal-Userinfo">
    <w:name w:val="Normal - User info"/>
    <w:basedOn w:val="Normal"/>
    <w:next w:val="Normal"/>
    <w:uiPriority w:val="7"/>
    <w:semiHidden/>
    <w:rsid w:val="0046000A"/>
    <w:pPr>
      <w:keepNext/>
      <w:keepLines/>
      <w:spacing w:line="200" w:lineRule="atLeast"/>
    </w:pPr>
    <w:rPr>
      <w:i/>
      <w:sz w:val="16"/>
    </w:rPr>
  </w:style>
  <w:style w:type="paragraph" w:styleId="NormalWeb">
    <w:name w:val="Normal (Web)"/>
    <w:basedOn w:val="Normal"/>
    <w:uiPriority w:val="7"/>
    <w:semiHidden/>
    <w:rsid w:val="0046000A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7"/>
    <w:semiHidden/>
    <w:rsid w:val="0046000A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7"/>
    <w:semiHidden/>
    <w:rsid w:val="0046000A"/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46000A"/>
    <w:rPr>
      <w:rFonts w:eastAsia="Times New Roman"/>
      <w:sz w:val="22"/>
      <w:szCs w:val="24"/>
      <w:lang w:val="en-GB"/>
    </w:rPr>
  </w:style>
  <w:style w:type="character" w:styleId="PageNumber">
    <w:name w:val="page number"/>
    <w:basedOn w:val="DefaultParagraphFont"/>
    <w:uiPriority w:val="7"/>
    <w:semiHidden/>
    <w:rsid w:val="0046000A"/>
    <w:rPr>
      <w:rFonts w:ascii="SEB Basic" w:hAnsi="SEB Basic"/>
      <w:sz w:val="15"/>
    </w:rPr>
  </w:style>
  <w:style w:type="paragraph" w:styleId="PlainText">
    <w:name w:val="Plain Text"/>
    <w:basedOn w:val="Normal"/>
    <w:link w:val="PlainTextChar"/>
    <w:uiPriority w:val="7"/>
    <w:semiHidden/>
    <w:rsid w:val="0046000A"/>
    <w:rPr>
      <w:rFonts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46000A"/>
    <w:rPr>
      <w:rFonts w:eastAsia="Times New Roman" w:cs="Courier New"/>
      <w:sz w:val="22"/>
      <w:lang w:val="en-GB"/>
    </w:rPr>
  </w:style>
  <w:style w:type="paragraph" w:customStyle="1" w:styleId="Rubrik-brevEng">
    <w:name w:val="Rubrik-brevEng"/>
    <w:basedOn w:val="Normal-Documentheading"/>
    <w:next w:val="Normal"/>
    <w:uiPriority w:val="7"/>
    <w:semiHidden/>
    <w:rsid w:val="0046000A"/>
  </w:style>
  <w:style w:type="paragraph" w:customStyle="1" w:styleId="Rubrik-brevSv">
    <w:name w:val="Rubrik-brevSv"/>
    <w:basedOn w:val="Normal-Documentheading"/>
    <w:next w:val="Normal"/>
    <w:uiPriority w:val="7"/>
    <w:semiHidden/>
    <w:rsid w:val="0046000A"/>
  </w:style>
  <w:style w:type="paragraph" w:styleId="Salutation">
    <w:name w:val="Salutation"/>
    <w:basedOn w:val="Normal"/>
    <w:next w:val="Normal"/>
    <w:link w:val="SalutationChar"/>
    <w:uiPriority w:val="7"/>
    <w:semiHidden/>
    <w:rsid w:val="0046000A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46000A"/>
    <w:rPr>
      <w:rFonts w:eastAsia="Times New Roman"/>
      <w:sz w:val="22"/>
      <w:szCs w:val="24"/>
      <w:lang w:val="en-GB"/>
    </w:rPr>
  </w:style>
  <w:style w:type="table" w:customStyle="1" w:styleId="SEB">
    <w:name w:val="SEB"/>
    <w:basedOn w:val="TableNormal"/>
    <w:rsid w:val="0046000A"/>
    <w:pPr>
      <w:spacing w:after="0" w:line="220" w:lineRule="atLeast"/>
    </w:pPr>
    <w:rPr>
      <w:sz w:val="18"/>
      <w:lang w:val="en-GB" w:eastAsia="en-GB"/>
    </w:rPr>
    <w:tblPr>
      <w:tblStyleRowBandSize w:val="1"/>
      <w:tblStyleColBandSize w:val="1"/>
      <w:tblBorders>
        <w:insideH w:val="single" w:sz="4" w:space="0" w:color="333333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MetaNormal-Caps" w:hAnsi="MetaNormal-Caps"/>
        <w:b/>
        <w:color w:val="auto"/>
        <w:sz w:val="18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MetaNormal-Caps" w:hAnsi="MetaNormal-Caps"/>
        <w:b/>
        <w:sz w:val="18"/>
      </w:rPr>
    </w:tblStylePr>
  </w:style>
  <w:style w:type="paragraph" w:styleId="Signature">
    <w:name w:val="Signature"/>
    <w:basedOn w:val="Normal"/>
    <w:link w:val="SignatureChar"/>
    <w:uiPriority w:val="7"/>
    <w:semiHidden/>
    <w:rsid w:val="0046000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46000A"/>
    <w:rPr>
      <w:rFonts w:eastAsia="Times New Roman"/>
      <w:sz w:val="22"/>
      <w:szCs w:val="24"/>
      <w:lang w:val="en-GB"/>
    </w:rPr>
  </w:style>
  <w:style w:type="character" w:styleId="Strong">
    <w:name w:val="Strong"/>
    <w:basedOn w:val="DefaultParagraphFont"/>
    <w:uiPriority w:val="7"/>
    <w:semiHidden/>
    <w:qFormat/>
    <w:rsid w:val="0046000A"/>
    <w:rPr>
      <w:b/>
      <w:bCs/>
    </w:rPr>
  </w:style>
  <w:style w:type="paragraph" w:styleId="Subtitle">
    <w:name w:val="Subtitle"/>
    <w:basedOn w:val="Normal"/>
    <w:link w:val="SubtitleChar"/>
    <w:uiPriority w:val="7"/>
    <w:semiHidden/>
    <w:qFormat/>
    <w:rsid w:val="0046000A"/>
    <w:pPr>
      <w:spacing w:after="60"/>
      <w:jc w:val="center"/>
    </w:pPr>
    <w:rPr>
      <w:rFonts w:cs="Arial"/>
      <w:sz w:val="24"/>
    </w:rPr>
  </w:style>
  <w:style w:type="character" w:customStyle="1" w:styleId="SubtitleChar">
    <w:name w:val="Subtitle Char"/>
    <w:basedOn w:val="DefaultParagraphFont"/>
    <w:link w:val="Subtitle"/>
    <w:uiPriority w:val="7"/>
    <w:rsid w:val="0046000A"/>
    <w:rPr>
      <w:rFonts w:eastAsia="Times New Roman" w:cs="Arial"/>
      <w:sz w:val="24"/>
      <w:szCs w:val="24"/>
      <w:lang w:val="en-GB"/>
    </w:rPr>
  </w:style>
  <w:style w:type="paragraph" w:customStyle="1" w:styleId="Svenska">
    <w:name w:val="Svenska"/>
    <w:basedOn w:val="Normal"/>
    <w:uiPriority w:val="7"/>
    <w:semiHidden/>
    <w:rsid w:val="0046000A"/>
  </w:style>
  <w:style w:type="table" w:styleId="Table3Deffects1">
    <w:name w:val="Table 3D effects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6000A"/>
    <w:pPr>
      <w:spacing w:after="0" w:line="240" w:lineRule="auto"/>
    </w:pPr>
    <w:rPr>
      <w:rFonts w:ascii="Times New Roman" w:hAnsi="Times New Roman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6000A"/>
    <w:pPr>
      <w:spacing w:after="0" w:line="240" w:lineRule="auto"/>
    </w:pPr>
    <w:rPr>
      <w:rFonts w:ascii="Times New Roman" w:hAnsi="Times New Roman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6000A"/>
    <w:pPr>
      <w:spacing w:after="0" w:line="240" w:lineRule="auto"/>
    </w:pPr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6000A"/>
    <w:pPr>
      <w:spacing w:after="0" w:line="240" w:lineRule="auto"/>
    </w:pPr>
    <w:rPr>
      <w:rFonts w:ascii="Times New Roman" w:hAnsi="Times New Roman"/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6000A"/>
    <w:pPr>
      <w:spacing w:after="0" w:line="240" w:lineRule="auto"/>
    </w:pPr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6000A"/>
    <w:pPr>
      <w:spacing w:after="0" w:line="240" w:lineRule="atLeast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6000A"/>
    <w:pPr>
      <w:spacing w:after="0" w:line="240" w:lineRule="auto"/>
    </w:pPr>
    <w:rPr>
      <w:rFonts w:ascii="Times New Roman" w:hAnsi="Times New Roman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7"/>
    <w:semiHidden/>
    <w:rsid w:val="0046000A"/>
  </w:style>
  <w:style w:type="table" w:styleId="TableProfessional">
    <w:name w:val="Table Professional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6000A"/>
    <w:pPr>
      <w:spacing w:after="0" w:line="240" w:lineRule="auto"/>
    </w:pPr>
    <w:rPr>
      <w:rFonts w:ascii="Times New Roman" w:hAnsi="Times New Roman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">
    <w:name w:val="Template"/>
    <w:link w:val="TemplateChar"/>
    <w:uiPriority w:val="7"/>
    <w:semiHidden/>
    <w:rsid w:val="0046000A"/>
    <w:pPr>
      <w:suppressAutoHyphens/>
      <w:spacing w:after="0" w:line="200" w:lineRule="atLeast"/>
    </w:pPr>
    <w:rPr>
      <w:noProof/>
      <w:sz w:val="15"/>
      <w:szCs w:val="24"/>
      <w:lang w:val="en-GB"/>
    </w:rPr>
  </w:style>
  <w:style w:type="character" w:customStyle="1" w:styleId="TemplateChar">
    <w:name w:val="Template Char"/>
    <w:basedOn w:val="DefaultParagraphFont"/>
    <w:link w:val="Template"/>
    <w:uiPriority w:val="7"/>
    <w:semiHidden/>
    <w:rsid w:val="0046000A"/>
    <w:rPr>
      <w:rFonts w:eastAsia="Times New Roman"/>
      <w:noProof/>
      <w:sz w:val="15"/>
      <w:szCs w:val="24"/>
      <w:lang w:val="en-GB"/>
    </w:rPr>
  </w:style>
  <w:style w:type="paragraph" w:customStyle="1" w:styleId="Template-Address">
    <w:name w:val="Template - Address"/>
    <w:basedOn w:val="Template"/>
    <w:uiPriority w:val="7"/>
    <w:semiHidden/>
    <w:rsid w:val="0046000A"/>
  </w:style>
  <w:style w:type="paragraph" w:customStyle="1" w:styleId="Template-Companyname">
    <w:name w:val="Template - Company name"/>
    <w:basedOn w:val="Template"/>
    <w:next w:val="Template-Address"/>
    <w:uiPriority w:val="7"/>
    <w:semiHidden/>
    <w:rsid w:val="0046000A"/>
    <w:pPr>
      <w:spacing w:after="200"/>
    </w:pPr>
    <w:rPr>
      <w:b/>
    </w:rPr>
  </w:style>
  <w:style w:type="paragraph" w:customStyle="1" w:styleId="Template-Date">
    <w:name w:val="Template - Date"/>
    <w:basedOn w:val="Template-Address"/>
    <w:uiPriority w:val="7"/>
    <w:semiHidden/>
    <w:rsid w:val="0046000A"/>
  </w:style>
  <w:style w:type="paragraph" w:customStyle="1" w:styleId="Template-Documentname">
    <w:name w:val="Template - Document name"/>
    <w:basedOn w:val="Normal"/>
    <w:uiPriority w:val="7"/>
    <w:semiHidden/>
    <w:rsid w:val="0046000A"/>
    <w:pPr>
      <w:spacing w:line="360" w:lineRule="atLeast"/>
    </w:pPr>
    <w:rPr>
      <w:b/>
      <w:sz w:val="32"/>
    </w:rPr>
  </w:style>
  <w:style w:type="paragraph" w:customStyle="1" w:styleId="Template-Filepaht-filename">
    <w:name w:val="Template - File paht - file name"/>
    <w:basedOn w:val="Template"/>
    <w:uiPriority w:val="7"/>
    <w:semiHidden/>
    <w:rsid w:val="0046000A"/>
    <w:pPr>
      <w:pBdr>
        <w:top w:val="single" w:sz="4" w:space="6" w:color="auto"/>
      </w:pBdr>
      <w:spacing w:line="160" w:lineRule="atLeast"/>
      <w:jc w:val="right"/>
    </w:pPr>
    <w:rPr>
      <w:i/>
    </w:rPr>
  </w:style>
  <w:style w:type="paragraph" w:customStyle="1" w:styleId="Template-Legal">
    <w:name w:val="Template - Legal"/>
    <w:basedOn w:val="Template"/>
    <w:link w:val="Template-LegalChar"/>
    <w:uiPriority w:val="7"/>
    <w:semiHidden/>
    <w:rsid w:val="0046000A"/>
    <w:pPr>
      <w:spacing w:line="160" w:lineRule="atLeast"/>
    </w:pPr>
    <w:rPr>
      <w:i/>
      <w:sz w:val="12"/>
    </w:rPr>
  </w:style>
  <w:style w:type="character" w:customStyle="1" w:styleId="Template-LegalChar">
    <w:name w:val="Template - Legal Char"/>
    <w:basedOn w:val="TemplateChar"/>
    <w:link w:val="Template-Legal"/>
    <w:uiPriority w:val="7"/>
    <w:semiHidden/>
    <w:rsid w:val="0046000A"/>
    <w:rPr>
      <w:rFonts w:eastAsia="Times New Roman"/>
      <w:i/>
      <w:noProof/>
      <w:sz w:val="12"/>
      <w:szCs w:val="24"/>
      <w:lang w:val="en-GB"/>
    </w:rPr>
  </w:style>
  <w:style w:type="paragraph" w:customStyle="1" w:styleId="Template-Web">
    <w:name w:val="Template - Web"/>
    <w:basedOn w:val="Template"/>
    <w:link w:val="Template-WebChar"/>
    <w:uiPriority w:val="7"/>
    <w:semiHidden/>
    <w:rsid w:val="0046000A"/>
    <w:pPr>
      <w:spacing w:line="160" w:lineRule="atLeast"/>
    </w:pPr>
    <w:rPr>
      <w:b/>
    </w:rPr>
  </w:style>
  <w:style w:type="character" w:customStyle="1" w:styleId="Template-WebChar">
    <w:name w:val="Template - Web Char"/>
    <w:basedOn w:val="TemplateChar"/>
    <w:link w:val="Template-Web"/>
    <w:uiPriority w:val="7"/>
    <w:semiHidden/>
    <w:rsid w:val="0046000A"/>
    <w:rPr>
      <w:rFonts w:eastAsia="Times New Roman"/>
      <w:b/>
      <w:noProof/>
      <w:sz w:val="15"/>
      <w:szCs w:val="24"/>
      <w:lang w:val="en-GB"/>
    </w:rPr>
  </w:style>
  <w:style w:type="paragraph" w:customStyle="1" w:styleId="Textbrevmall">
    <w:name w:val="Text brevmall"/>
    <w:basedOn w:val="Normal"/>
    <w:uiPriority w:val="7"/>
    <w:semiHidden/>
    <w:rsid w:val="0046000A"/>
  </w:style>
  <w:style w:type="paragraph" w:customStyle="1" w:styleId="Text-brevEng">
    <w:name w:val="Text-brevEng"/>
    <w:basedOn w:val="Normal"/>
    <w:uiPriority w:val="7"/>
    <w:semiHidden/>
    <w:rsid w:val="0046000A"/>
  </w:style>
  <w:style w:type="paragraph" w:customStyle="1" w:styleId="Text-brevSv">
    <w:name w:val="Text-brevSv"/>
    <w:basedOn w:val="Normal"/>
    <w:uiPriority w:val="7"/>
    <w:semiHidden/>
    <w:rsid w:val="0046000A"/>
  </w:style>
  <w:style w:type="paragraph" w:styleId="Title">
    <w:name w:val="Title"/>
    <w:basedOn w:val="Normal"/>
    <w:link w:val="TitleChar"/>
    <w:uiPriority w:val="7"/>
    <w:semiHidden/>
    <w:qFormat/>
    <w:rsid w:val="0046000A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7"/>
    <w:rsid w:val="0046000A"/>
    <w:rPr>
      <w:rFonts w:eastAsia="Times New Roman" w:cs="Arial"/>
      <w:b/>
      <w:bCs/>
      <w:kern w:val="28"/>
      <w:sz w:val="32"/>
      <w:szCs w:val="32"/>
      <w:lang w:val="en-GB"/>
    </w:rPr>
  </w:style>
  <w:style w:type="paragraph" w:styleId="TOC1">
    <w:name w:val="toc 1"/>
    <w:basedOn w:val="Normal"/>
    <w:next w:val="Normal"/>
    <w:uiPriority w:val="7"/>
    <w:semiHidden/>
    <w:rsid w:val="0046000A"/>
    <w:pPr>
      <w:tabs>
        <w:tab w:val="left" w:pos="567"/>
        <w:tab w:val="right" w:leader="dot" w:pos="850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7"/>
    <w:semiHidden/>
    <w:rsid w:val="0046000A"/>
    <w:pPr>
      <w:tabs>
        <w:tab w:val="left" w:pos="851"/>
        <w:tab w:val="right" w:leader="dot" w:pos="8505"/>
      </w:tabs>
      <w:ind w:left="284" w:right="567"/>
    </w:pPr>
  </w:style>
  <w:style w:type="paragraph" w:styleId="TOC3">
    <w:name w:val="toc 3"/>
    <w:basedOn w:val="Normal"/>
    <w:next w:val="Normal"/>
    <w:uiPriority w:val="7"/>
    <w:semiHidden/>
    <w:rsid w:val="0046000A"/>
    <w:pPr>
      <w:tabs>
        <w:tab w:val="left" w:pos="1276"/>
        <w:tab w:val="right" w:leader="dot" w:pos="8505"/>
      </w:tabs>
      <w:ind w:left="567" w:right="567"/>
    </w:pPr>
  </w:style>
  <w:style w:type="paragraph" w:styleId="TOC4">
    <w:name w:val="toc 4"/>
    <w:basedOn w:val="Normal"/>
    <w:next w:val="Normal"/>
    <w:uiPriority w:val="7"/>
    <w:semiHidden/>
    <w:rsid w:val="0046000A"/>
    <w:pPr>
      <w:tabs>
        <w:tab w:val="left" w:pos="425"/>
        <w:tab w:val="right" w:leader="dot" w:pos="8505"/>
      </w:tabs>
      <w:spacing w:before="120"/>
      <w:ind w:left="425" w:right="567" w:hanging="425"/>
    </w:pPr>
    <w:rPr>
      <w:b/>
    </w:rPr>
  </w:style>
  <w:style w:type="paragraph" w:styleId="TOC5">
    <w:name w:val="toc 5"/>
    <w:basedOn w:val="Normal"/>
    <w:next w:val="Normal"/>
    <w:uiPriority w:val="7"/>
    <w:semiHidden/>
    <w:rsid w:val="0046000A"/>
    <w:pPr>
      <w:tabs>
        <w:tab w:val="left" w:pos="992"/>
        <w:tab w:val="right" w:leader="dot" w:pos="8505"/>
      </w:tabs>
      <w:ind w:left="992" w:right="567" w:hanging="567"/>
    </w:pPr>
  </w:style>
  <w:style w:type="paragraph" w:styleId="TOC6">
    <w:name w:val="toc 6"/>
    <w:basedOn w:val="Normal"/>
    <w:next w:val="Normal"/>
    <w:uiPriority w:val="7"/>
    <w:semiHidden/>
    <w:rsid w:val="0046000A"/>
    <w:pPr>
      <w:tabs>
        <w:tab w:val="left" w:pos="1843"/>
        <w:tab w:val="right" w:leader="dot" w:pos="8505"/>
      </w:tabs>
      <w:ind w:left="1843" w:right="567" w:hanging="851"/>
    </w:pPr>
  </w:style>
  <w:style w:type="paragraph" w:styleId="TOC7">
    <w:name w:val="toc 7"/>
    <w:basedOn w:val="Normal"/>
    <w:next w:val="Normal"/>
    <w:uiPriority w:val="7"/>
    <w:semiHidden/>
    <w:rsid w:val="0046000A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7"/>
    <w:semiHidden/>
    <w:rsid w:val="0046000A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7"/>
    <w:semiHidden/>
    <w:rsid w:val="0046000A"/>
    <w:pPr>
      <w:tabs>
        <w:tab w:val="right" w:pos="7655"/>
      </w:tabs>
      <w:ind w:left="2268" w:right="567" w:hanging="1134"/>
    </w:pPr>
  </w:style>
  <w:style w:type="paragraph" w:customStyle="1" w:styleId="Underrubrik-Eng">
    <w:name w:val="Underrubrik-Eng"/>
    <w:basedOn w:val="Heading2"/>
    <w:next w:val="Normal"/>
    <w:uiPriority w:val="7"/>
    <w:semiHidden/>
    <w:rsid w:val="0046000A"/>
  </w:style>
  <w:style w:type="paragraph" w:customStyle="1" w:styleId="Underrubrik-Sv">
    <w:name w:val="Underrubrik-Sv"/>
    <w:basedOn w:val="Underrubrik-Eng"/>
    <w:uiPriority w:val="7"/>
    <w:semiHidden/>
    <w:rsid w:val="0046000A"/>
  </w:style>
  <w:style w:type="paragraph" w:styleId="BalloonText">
    <w:name w:val="Balloon Text"/>
    <w:basedOn w:val="Normal"/>
    <w:link w:val="BalloonTextChar"/>
    <w:uiPriority w:val="99"/>
    <w:semiHidden/>
    <w:unhideWhenUsed/>
    <w:rsid w:val="004600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0A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46000A"/>
  </w:style>
  <w:style w:type="character" w:styleId="BookTitle">
    <w:name w:val="Book Title"/>
    <w:basedOn w:val="DefaultParagraphFont"/>
    <w:uiPriority w:val="33"/>
    <w:semiHidden/>
    <w:qFormat/>
    <w:rsid w:val="0046000A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D6" w:themeFill="accent1" w:themeFillTint="33"/>
    </w:tcPr>
    <w:tblStylePr w:type="firstRow">
      <w:rPr>
        <w:b/>
        <w:bCs/>
      </w:rPr>
      <w:tblPr/>
      <w:tcPr>
        <w:shd w:val="clear" w:color="auto" w:fill="D0EA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A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972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9727" w:themeFill="accent1" w:themeFillShade="BF"/>
      </w:tcPr>
    </w:tblStylePr>
    <w:tblStylePr w:type="band1Vert">
      <w:tblPr/>
      <w:tcPr>
        <w:shd w:val="clear" w:color="auto" w:fill="C4E599" w:themeFill="accent1" w:themeFillTint="7F"/>
      </w:tcPr>
    </w:tblStylePr>
    <w:tblStylePr w:type="band1Horz">
      <w:tblPr/>
      <w:tcPr>
        <w:shd w:val="clear" w:color="auto" w:fill="C4E599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9E8" w:themeFill="accent2" w:themeFillTint="33"/>
    </w:tcPr>
    <w:tblStylePr w:type="firstRow">
      <w:rPr>
        <w:b/>
        <w:bCs/>
      </w:rPr>
      <w:tblPr/>
      <w:tcPr>
        <w:shd w:val="clear" w:color="auto" w:fill="E2F4D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F4D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D34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D344" w:themeFill="accent2" w:themeFillShade="BF"/>
      </w:tcPr>
    </w:tblStylePr>
    <w:tblStylePr w:type="band1Vert">
      <w:tblPr/>
      <w:tcPr>
        <w:shd w:val="clear" w:color="auto" w:fill="DBF2C7" w:themeFill="accent2" w:themeFillTint="7F"/>
      </w:tcPr>
    </w:tblStylePr>
    <w:tblStylePr w:type="band1Horz">
      <w:tblPr/>
      <w:tcPr>
        <w:shd w:val="clear" w:color="auto" w:fill="DBF2C7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FF2FF" w:themeFill="accent3" w:themeFillTint="33"/>
    </w:tcPr>
    <w:tblStylePr w:type="firstRow">
      <w:rPr>
        <w:b/>
        <w:bCs/>
      </w:rPr>
      <w:tblPr/>
      <w:tcPr>
        <w:shd w:val="clear" w:color="auto" w:fill="60E5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0E5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65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654" w:themeFill="accent3" w:themeFillShade="BF"/>
      </w:tcPr>
    </w:tblStylePr>
    <w:tblStylePr w:type="band1Vert">
      <w:tblPr/>
      <w:tcPr>
        <w:shd w:val="clear" w:color="auto" w:fill="39DFFF" w:themeFill="accent3" w:themeFillTint="7F"/>
      </w:tcPr>
    </w:tblStylePr>
    <w:tblStylePr w:type="band1Horz">
      <w:tblPr/>
      <w:tcPr>
        <w:shd w:val="clear" w:color="auto" w:fill="39DF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F5FF" w:themeFill="accent4" w:themeFillTint="33"/>
    </w:tcPr>
    <w:tblStylePr w:type="firstRow">
      <w:rPr>
        <w:b/>
        <w:bCs/>
      </w:rPr>
      <w:tblPr/>
      <w:tcPr>
        <w:shd w:val="clear" w:color="auto" w:fill="77EB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EB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D7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D7F" w:themeFill="accent4" w:themeFillShade="BF"/>
      </w:tcPr>
    </w:tblStylePr>
    <w:tblStylePr w:type="band1Vert">
      <w:tblPr/>
      <w:tcPr>
        <w:shd w:val="clear" w:color="auto" w:fill="55E7FF" w:themeFill="accent4" w:themeFillTint="7F"/>
      </w:tcPr>
    </w:tblStylePr>
    <w:tblStylePr w:type="band1Horz">
      <w:tblPr/>
      <w:tcPr>
        <w:shd w:val="clear" w:color="auto" w:fill="55E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C5E2" w:themeFill="accent5" w:themeFillTint="33"/>
    </w:tcPr>
    <w:tblStylePr w:type="firstRow">
      <w:rPr>
        <w:b/>
        <w:bCs/>
      </w:rPr>
      <w:tblPr/>
      <w:tcPr>
        <w:shd w:val="clear" w:color="auto" w:fill="E88BC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8BC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714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71447" w:themeFill="accent5" w:themeFillShade="BF"/>
      </w:tcPr>
    </w:tblStylePr>
    <w:tblStylePr w:type="band1Vert">
      <w:tblPr/>
      <w:tcPr>
        <w:shd w:val="clear" w:color="auto" w:fill="E36FB6" w:themeFill="accent5" w:themeFillTint="7F"/>
      </w:tcPr>
    </w:tblStylePr>
    <w:tblStylePr w:type="band1Horz">
      <w:tblPr/>
      <w:tcPr>
        <w:shd w:val="clear" w:color="auto" w:fill="E36FB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5EC" w:themeFill="accent6" w:themeFillTint="33"/>
    </w:tcPr>
    <w:tblStylePr w:type="firstRow">
      <w:rPr>
        <w:b/>
        <w:bCs/>
      </w:rPr>
      <w:tblPr/>
      <w:tcPr>
        <w:shd w:val="clear" w:color="auto" w:fill="D8CBD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BD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5A7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5A7E" w:themeFill="accent6" w:themeFillShade="BF"/>
      </w:tcPr>
    </w:tblStylePr>
    <w:tblStylePr w:type="band1Vert">
      <w:tblPr/>
      <w:tcPr>
        <w:shd w:val="clear" w:color="auto" w:fill="CFBED1" w:themeFill="accent6" w:themeFillTint="7F"/>
      </w:tcPr>
    </w:tblStylePr>
    <w:tblStylePr w:type="band1Horz">
      <w:tblPr/>
      <w:tcPr>
        <w:shd w:val="clear" w:color="auto" w:fill="CFBED1" w:themeFill="accent6" w:themeFillTint="7F"/>
      </w:tcPr>
    </w:tblStylePr>
  </w:style>
  <w:style w:type="table" w:styleId="ColorfulList">
    <w:name w:val="Colorful List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D653" w:themeFill="accent2" w:themeFillShade="CC"/>
      </w:tcPr>
    </w:tblStylePr>
    <w:tblStylePr w:type="lastRow">
      <w:rPr>
        <w:b/>
        <w:bCs/>
        <w:color w:val="8FD65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D653" w:themeFill="accent2" w:themeFillShade="CC"/>
      </w:tcPr>
    </w:tblStylePr>
    <w:tblStylePr w:type="lastRow">
      <w:rPr>
        <w:b/>
        <w:bCs/>
        <w:color w:val="8FD65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2CC" w:themeFill="accent1" w:themeFillTint="3F"/>
      </w:tcPr>
    </w:tblStylePr>
    <w:tblStylePr w:type="band1Horz">
      <w:tblPr/>
      <w:tcPr>
        <w:shd w:val="clear" w:color="auto" w:fill="E7F4D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D653" w:themeFill="accent2" w:themeFillShade="CC"/>
      </w:tcPr>
    </w:tblStylePr>
    <w:tblStylePr w:type="lastRow">
      <w:rPr>
        <w:b/>
        <w:bCs/>
        <w:color w:val="8FD65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8E3" w:themeFill="accent2" w:themeFillTint="3F"/>
      </w:tcPr>
    </w:tblStylePr>
    <w:tblStylePr w:type="band1Horz">
      <w:tblPr/>
      <w:tcPr>
        <w:shd w:val="clear" w:color="auto" w:fill="F0F9E8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8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88" w:themeFill="accent4" w:themeFillShade="CC"/>
      </w:tcPr>
    </w:tblStylePr>
    <w:tblStylePr w:type="lastRow">
      <w:rPr>
        <w:b/>
        <w:bCs/>
        <w:color w:val="00748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EFFF" w:themeFill="accent3" w:themeFillTint="3F"/>
      </w:tcPr>
    </w:tblStylePr>
    <w:tblStylePr w:type="band1Horz">
      <w:tblPr/>
      <w:tcPr>
        <w:shd w:val="clear" w:color="auto" w:fill="AFF2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B5A" w:themeFill="accent3" w:themeFillShade="CC"/>
      </w:tcPr>
    </w:tblStylePr>
    <w:tblStylePr w:type="lastRow">
      <w:rPr>
        <w:b/>
        <w:bCs/>
        <w:color w:val="004B5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3FF" w:themeFill="accent4" w:themeFillTint="3F"/>
      </w:tcPr>
    </w:tblStylePr>
    <w:tblStylePr w:type="band1Horz">
      <w:tblPr/>
      <w:tcPr>
        <w:shd w:val="clear" w:color="auto" w:fill="BBF5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2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6086" w:themeFill="accent6" w:themeFillShade="CC"/>
      </w:tcPr>
    </w:tblStylePr>
    <w:tblStylePr w:type="lastRow">
      <w:rPr>
        <w:b/>
        <w:bCs/>
        <w:color w:val="83608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B7DB" w:themeFill="accent5" w:themeFillTint="3F"/>
      </w:tcPr>
    </w:tblStylePr>
    <w:tblStylePr w:type="band1Horz">
      <w:tblPr/>
      <w:tcPr>
        <w:shd w:val="clear" w:color="auto" w:fill="F3C5E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154C" w:themeFill="accent5" w:themeFillShade="CC"/>
      </w:tcPr>
    </w:tblStylePr>
    <w:tblStylePr w:type="lastRow">
      <w:rPr>
        <w:b/>
        <w:bCs/>
        <w:color w:val="6E15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FE8" w:themeFill="accent6" w:themeFillTint="3F"/>
      </w:tcPr>
    </w:tblStylePr>
    <w:tblStylePr w:type="band1Horz">
      <w:tblPr/>
      <w:tcPr>
        <w:shd w:val="clear" w:color="auto" w:fill="ECE5EC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7E59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7E59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7E590" w:themeColor="accent2"/>
        <w:left w:val="single" w:sz="4" w:space="0" w:color="8ACA34" w:themeColor="accent1"/>
        <w:bottom w:val="single" w:sz="4" w:space="0" w:color="8ACA34" w:themeColor="accent1"/>
        <w:right w:val="single" w:sz="4" w:space="0" w:color="8ACA3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7E59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1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1F" w:themeColor="accent1" w:themeShade="99"/>
          <w:insideV w:val="nil"/>
        </w:tcBorders>
        <w:shd w:val="clear" w:color="auto" w:fill="52791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1F" w:themeFill="accent1" w:themeFillShade="99"/>
      </w:tcPr>
    </w:tblStylePr>
    <w:tblStylePr w:type="band1Vert">
      <w:tblPr/>
      <w:tcPr>
        <w:shd w:val="clear" w:color="auto" w:fill="D0EAAD" w:themeFill="accent1" w:themeFillTint="66"/>
      </w:tcPr>
    </w:tblStylePr>
    <w:tblStylePr w:type="band1Horz">
      <w:tblPr/>
      <w:tcPr>
        <w:shd w:val="clear" w:color="auto" w:fill="C4E5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7E590" w:themeColor="accent2"/>
        <w:left w:val="single" w:sz="4" w:space="0" w:color="B7E590" w:themeColor="accent2"/>
        <w:bottom w:val="single" w:sz="4" w:space="0" w:color="B7E590" w:themeColor="accent2"/>
        <w:right w:val="single" w:sz="4" w:space="0" w:color="B7E59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7E59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B5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B52A" w:themeColor="accent2" w:themeShade="99"/>
          <w:insideV w:val="nil"/>
        </w:tcBorders>
        <w:shd w:val="clear" w:color="auto" w:fill="6AB5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52A" w:themeFill="accent2" w:themeFillShade="99"/>
      </w:tcPr>
    </w:tblStylePr>
    <w:tblStylePr w:type="band1Vert">
      <w:tblPr/>
      <w:tcPr>
        <w:shd w:val="clear" w:color="auto" w:fill="E2F4D2" w:themeFill="accent2" w:themeFillTint="66"/>
      </w:tcPr>
    </w:tblStylePr>
    <w:tblStylePr w:type="band1Horz">
      <w:tblPr/>
      <w:tcPr>
        <w:shd w:val="clear" w:color="auto" w:fill="DBF2C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AA" w:themeColor="accent4"/>
        <w:left w:val="single" w:sz="4" w:space="0" w:color="005F71" w:themeColor="accent3"/>
        <w:bottom w:val="single" w:sz="4" w:space="0" w:color="005F71" w:themeColor="accent3"/>
        <w:right w:val="single" w:sz="4" w:space="0" w:color="005F7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8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84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843" w:themeColor="accent3" w:themeShade="99"/>
          <w:insideV w:val="nil"/>
        </w:tcBorders>
        <w:shd w:val="clear" w:color="auto" w:fill="00384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843" w:themeFill="accent3" w:themeFillShade="99"/>
      </w:tcPr>
    </w:tblStylePr>
    <w:tblStylePr w:type="band1Vert">
      <w:tblPr/>
      <w:tcPr>
        <w:shd w:val="clear" w:color="auto" w:fill="60E5FF" w:themeFill="accent3" w:themeFillTint="66"/>
      </w:tcPr>
    </w:tblStylePr>
    <w:tblStylePr w:type="band1Horz">
      <w:tblPr/>
      <w:tcPr>
        <w:shd w:val="clear" w:color="auto" w:fill="39DF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F71" w:themeColor="accent3"/>
        <w:left w:val="single" w:sz="4" w:space="0" w:color="0092AA" w:themeColor="accent4"/>
        <w:bottom w:val="single" w:sz="4" w:space="0" w:color="0092AA" w:themeColor="accent4"/>
        <w:right w:val="single" w:sz="4" w:space="0" w:color="0092A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F7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6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66" w:themeColor="accent4" w:themeShade="99"/>
          <w:insideV w:val="nil"/>
        </w:tcBorders>
        <w:shd w:val="clear" w:color="auto" w:fill="00576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66" w:themeFill="accent4" w:themeFillShade="99"/>
      </w:tcPr>
    </w:tblStylePr>
    <w:tblStylePr w:type="band1Vert">
      <w:tblPr/>
      <w:tcPr>
        <w:shd w:val="clear" w:color="auto" w:fill="77EBFF" w:themeFill="accent4" w:themeFillTint="66"/>
      </w:tcPr>
    </w:tblStylePr>
    <w:tblStylePr w:type="band1Horz">
      <w:tblPr/>
      <w:tcPr>
        <w:shd w:val="clear" w:color="auto" w:fill="55E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7EA3" w:themeColor="accent6"/>
        <w:left w:val="single" w:sz="4" w:space="0" w:color="8A1B60" w:themeColor="accent5"/>
        <w:bottom w:val="single" w:sz="4" w:space="0" w:color="8A1B60" w:themeColor="accent5"/>
        <w:right w:val="single" w:sz="4" w:space="0" w:color="8A1B6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2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7EA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10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1039" w:themeColor="accent5" w:themeShade="99"/>
          <w:insideV w:val="nil"/>
        </w:tcBorders>
        <w:shd w:val="clear" w:color="auto" w:fill="5210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1039" w:themeFill="accent5" w:themeFillShade="99"/>
      </w:tcPr>
    </w:tblStylePr>
    <w:tblStylePr w:type="band1Vert">
      <w:tblPr/>
      <w:tcPr>
        <w:shd w:val="clear" w:color="auto" w:fill="E88BC5" w:themeFill="accent5" w:themeFillTint="66"/>
      </w:tcPr>
    </w:tblStylePr>
    <w:tblStylePr w:type="band1Horz">
      <w:tblPr/>
      <w:tcPr>
        <w:shd w:val="clear" w:color="auto" w:fill="E36FB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1B60" w:themeColor="accent5"/>
        <w:left w:val="single" w:sz="4" w:space="0" w:color="A07EA3" w:themeColor="accent6"/>
        <w:bottom w:val="single" w:sz="4" w:space="0" w:color="A07EA3" w:themeColor="accent6"/>
        <w:right w:val="single" w:sz="4" w:space="0" w:color="A07EA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1B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486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4865" w:themeColor="accent6" w:themeShade="99"/>
          <w:insideV w:val="nil"/>
        </w:tcBorders>
        <w:shd w:val="clear" w:color="auto" w:fill="62486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4865" w:themeFill="accent6" w:themeFillShade="99"/>
      </w:tcPr>
    </w:tblStylePr>
    <w:tblStylePr w:type="band1Vert">
      <w:tblPr/>
      <w:tcPr>
        <w:shd w:val="clear" w:color="auto" w:fill="D8CBDA" w:themeFill="accent6" w:themeFillTint="66"/>
      </w:tcPr>
    </w:tblStylePr>
    <w:tblStylePr w:type="band1Horz">
      <w:tblPr/>
      <w:tcPr>
        <w:shd w:val="clear" w:color="auto" w:fill="CFBED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00A"/>
    <w:rPr>
      <w:rFonts w:eastAsia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00A"/>
    <w:rPr>
      <w:rFonts w:eastAsia="Times New Roman"/>
      <w:b/>
      <w:bCs/>
      <w:lang w:val="en-GB"/>
    </w:rPr>
  </w:style>
  <w:style w:type="table" w:styleId="DarkList">
    <w:name w:val="Dark List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A3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972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972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7E59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96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D34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D34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D34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D34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F7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E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65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65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5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54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5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D7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D7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D7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D7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1B6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D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14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14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14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14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600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7EA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B5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5A7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5A7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A7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A7E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00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000A"/>
    <w:rPr>
      <w:rFonts w:ascii="Tahoma" w:eastAsia="Times New Roman" w:hAnsi="Tahoma" w:cs="Tahoma"/>
      <w:sz w:val="16"/>
      <w:szCs w:val="16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000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000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000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000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000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000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000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000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000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000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6000A"/>
    <w:rPr>
      <w:b/>
      <w:bCs/>
      <w:i/>
      <w:iCs/>
      <w:color w:val="8ACA3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6000A"/>
    <w:pPr>
      <w:pBdr>
        <w:bottom w:val="single" w:sz="4" w:space="4" w:color="8ACA34" w:themeColor="accent1"/>
      </w:pBdr>
      <w:spacing w:before="200" w:after="280"/>
      <w:ind w:left="936" w:right="936"/>
    </w:pPr>
    <w:rPr>
      <w:b/>
      <w:bCs/>
      <w:i/>
      <w:iCs/>
      <w:color w:val="8ACA3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00A"/>
    <w:rPr>
      <w:rFonts w:eastAsia="Times New Roman"/>
      <w:b/>
      <w:bCs/>
      <w:i/>
      <w:iCs/>
      <w:color w:val="8ACA34" w:themeColor="accent1"/>
      <w:sz w:val="22"/>
      <w:szCs w:val="24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46000A"/>
    <w:rPr>
      <w:b/>
      <w:bCs/>
      <w:smallCaps/>
      <w:color w:val="B7E590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8ACA34" w:themeColor="accent1"/>
        <w:left w:val="single" w:sz="8" w:space="0" w:color="8ACA34" w:themeColor="accent1"/>
        <w:bottom w:val="single" w:sz="8" w:space="0" w:color="8ACA34" w:themeColor="accent1"/>
        <w:right w:val="single" w:sz="8" w:space="0" w:color="8ACA34" w:themeColor="accent1"/>
        <w:insideH w:val="single" w:sz="8" w:space="0" w:color="8ACA34" w:themeColor="accent1"/>
        <w:insideV w:val="single" w:sz="8" w:space="0" w:color="8ACA3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18" w:space="0" w:color="8ACA34" w:themeColor="accent1"/>
          <w:right w:val="single" w:sz="8" w:space="0" w:color="8ACA34" w:themeColor="accent1"/>
          <w:insideH w:val="nil"/>
          <w:insideV w:val="single" w:sz="8" w:space="0" w:color="8ACA3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  <w:insideH w:val="nil"/>
          <w:insideV w:val="single" w:sz="8" w:space="0" w:color="8ACA3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</w:tcPr>
    </w:tblStylePr>
    <w:tblStylePr w:type="band1Vert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  <w:shd w:val="clear" w:color="auto" w:fill="E2F2CC" w:themeFill="accent1" w:themeFillTint="3F"/>
      </w:tcPr>
    </w:tblStylePr>
    <w:tblStylePr w:type="band1Horz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  <w:insideV w:val="single" w:sz="8" w:space="0" w:color="8ACA34" w:themeColor="accent1"/>
        </w:tcBorders>
        <w:shd w:val="clear" w:color="auto" w:fill="E2F2CC" w:themeFill="accent1" w:themeFillTint="3F"/>
      </w:tcPr>
    </w:tblStylePr>
    <w:tblStylePr w:type="band2Horz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  <w:insideV w:val="single" w:sz="8" w:space="0" w:color="8ACA3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B7E590" w:themeColor="accent2"/>
        <w:left w:val="single" w:sz="8" w:space="0" w:color="B7E590" w:themeColor="accent2"/>
        <w:bottom w:val="single" w:sz="8" w:space="0" w:color="B7E590" w:themeColor="accent2"/>
        <w:right w:val="single" w:sz="8" w:space="0" w:color="B7E590" w:themeColor="accent2"/>
        <w:insideH w:val="single" w:sz="8" w:space="0" w:color="B7E590" w:themeColor="accent2"/>
        <w:insideV w:val="single" w:sz="8" w:space="0" w:color="B7E59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18" w:space="0" w:color="B7E590" w:themeColor="accent2"/>
          <w:right w:val="single" w:sz="8" w:space="0" w:color="B7E590" w:themeColor="accent2"/>
          <w:insideH w:val="nil"/>
          <w:insideV w:val="single" w:sz="8" w:space="0" w:color="B7E59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  <w:insideH w:val="nil"/>
          <w:insideV w:val="single" w:sz="8" w:space="0" w:color="B7E59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</w:tcPr>
    </w:tblStylePr>
    <w:tblStylePr w:type="band1Vert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  <w:shd w:val="clear" w:color="auto" w:fill="EDF8E3" w:themeFill="accent2" w:themeFillTint="3F"/>
      </w:tcPr>
    </w:tblStylePr>
    <w:tblStylePr w:type="band1Horz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  <w:insideV w:val="single" w:sz="8" w:space="0" w:color="B7E590" w:themeColor="accent2"/>
        </w:tcBorders>
        <w:shd w:val="clear" w:color="auto" w:fill="EDF8E3" w:themeFill="accent2" w:themeFillTint="3F"/>
      </w:tcPr>
    </w:tblStylePr>
    <w:tblStylePr w:type="band2Horz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  <w:insideV w:val="single" w:sz="8" w:space="0" w:color="B7E59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5F71" w:themeColor="accent3"/>
        <w:left w:val="single" w:sz="8" w:space="0" w:color="005F71" w:themeColor="accent3"/>
        <w:bottom w:val="single" w:sz="8" w:space="0" w:color="005F71" w:themeColor="accent3"/>
        <w:right w:val="single" w:sz="8" w:space="0" w:color="005F71" w:themeColor="accent3"/>
        <w:insideH w:val="single" w:sz="8" w:space="0" w:color="005F71" w:themeColor="accent3"/>
        <w:insideV w:val="single" w:sz="8" w:space="0" w:color="005F7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18" w:space="0" w:color="005F71" w:themeColor="accent3"/>
          <w:right w:val="single" w:sz="8" w:space="0" w:color="005F71" w:themeColor="accent3"/>
          <w:insideH w:val="nil"/>
          <w:insideV w:val="single" w:sz="8" w:space="0" w:color="005F7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  <w:insideH w:val="nil"/>
          <w:insideV w:val="single" w:sz="8" w:space="0" w:color="005F7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</w:tcPr>
    </w:tblStylePr>
    <w:tblStylePr w:type="band1Vert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  <w:shd w:val="clear" w:color="auto" w:fill="9CEFFF" w:themeFill="accent3" w:themeFillTint="3F"/>
      </w:tcPr>
    </w:tblStylePr>
    <w:tblStylePr w:type="band1Horz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  <w:insideV w:val="single" w:sz="8" w:space="0" w:color="005F71" w:themeColor="accent3"/>
        </w:tcBorders>
        <w:shd w:val="clear" w:color="auto" w:fill="9CEFFF" w:themeFill="accent3" w:themeFillTint="3F"/>
      </w:tcPr>
    </w:tblStylePr>
    <w:tblStylePr w:type="band2Horz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  <w:insideV w:val="single" w:sz="8" w:space="0" w:color="005F71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92AA" w:themeColor="accent4"/>
        <w:left w:val="single" w:sz="8" w:space="0" w:color="0092AA" w:themeColor="accent4"/>
        <w:bottom w:val="single" w:sz="8" w:space="0" w:color="0092AA" w:themeColor="accent4"/>
        <w:right w:val="single" w:sz="8" w:space="0" w:color="0092AA" w:themeColor="accent4"/>
        <w:insideH w:val="single" w:sz="8" w:space="0" w:color="0092AA" w:themeColor="accent4"/>
        <w:insideV w:val="single" w:sz="8" w:space="0" w:color="0092A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18" w:space="0" w:color="0092AA" w:themeColor="accent4"/>
          <w:right w:val="single" w:sz="8" w:space="0" w:color="0092AA" w:themeColor="accent4"/>
          <w:insideH w:val="nil"/>
          <w:insideV w:val="single" w:sz="8" w:space="0" w:color="0092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  <w:insideH w:val="nil"/>
          <w:insideV w:val="single" w:sz="8" w:space="0" w:color="0092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</w:tcPr>
    </w:tblStylePr>
    <w:tblStylePr w:type="band1Vert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  <w:shd w:val="clear" w:color="auto" w:fill="ABF3FF" w:themeFill="accent4" w:themeFillTint="3F"/>
      </w:tcPr>
    </w:tblStylePr>
    <w:tblStylePr w:type="band1Horz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  <w:insideV w:val="single" w:sz="8" w:space="0" w:color="0092AA" w:themeColor="accent4"/>
        </w:tcBorders>
        <w:shd w:val="clear" w:color="auto" w:fill="ABF3FF" w:themeFill="accent4" w:themeFillTint="3F"/>
      </w:tcPr>
    </w:tblStylePr>
    <w:tblStylePr w:type="band2Horz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  <w:insideV w:val="single" w:sz="8" w:space="0" w:color="0092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8A1B60" w:themeColor="accent5"/>
        <w:left w:val="single" w:sz="8" w:space="0" w:color="8A1B60" w:themeColor="accent5"/>
        <w:bottom w:val="single" w:sz="8" w:space="0" w:color="8A1B60" w:themeColor="accent5"/>
        <w:right w:val="single" w:sz="8" w:space="0" w:color="8A1B60" w:themeColor="accent5"/>
        <w:insideH w:val="single" w:sz="8" w:space="0" w:color="8A1B60" w:themeColor="accent5"/>
        <w:insideV w:val="single" w:sz="8" w:space="0" w:color="8A1B6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18" w:space="0" w:color="8A1B60" w:themeColor="accent5"/>
          <w:right w:val="single" w:sz="8" w:space="0" w:color="8A1B60" w:themeColor="accent5"/>
          <w:insideH w:val="nil"/>
          <w:insideV w:val="single" w:sz="8" w:space="0" w:color="8A1B6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  <w:insideH w:val="nil"/>
          <w:insideV w:val="single" w:sz="8" w:space="0" w:color="8A1B6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</w:tcPr>
    </w:tblStylePr>
    <w:tblStylePr w:type="band1Vert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  <w:shd w:val="clear" w:color="auto" w:fill="F1B7DB" w:themeFill="accent5" w:themeFillTint="3F"/>
      </w:tcPr>
    </w:tblStylePr>
    <w:tblStylePr w:type="band1Horz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  <w:insideV w:val="single" w:sz="8" w:space="0" w:color="8A1B60" w:themeColor="accent5"/>
        </w:tcBorders>
        <w:shd w:val="clear" w:color="auto" w:fill="F1B7DB" w:themeFill="accent5" w:themeFillTint="3F"/>
      </w:tcPr>
    </w:tblStylePr>
    <w:tblStylePr w:type="band2Horz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  <w:insideV w:val="single" w:sz="8" w:space="0" w:color="8A1B6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A07EA3" w:themeColor="accent6"/>
        <w:left w:val="single" w:sz="8" w:space="0" w:color="A07EA3" w:themeColor="accent6"/>
        <w:bottom w:val="single" w:sz="8" w:space="0" w:color="A07EA3" w:themeColor="accent6"/>
        <w:right w:val="single" w:sz="8" w:space="0" w:color="A07EA3" w:themeColor="accent6"/>
        <w:insideH w:val="single" w:sz="8" w:space="0" w:color="A07EA3" w:themeColor="accent6"/>
        <w:insideV w:val="single" w:sz="8" w:space="0" w:color="A07EA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18" w:space="0" w:color="A07EA3" w:themeColor="accent6"/>
          <w:right w:val="single" w:sz="8" w:space="0" w:color="A07EA3" w:themeColor="accent6"/>
          <w:insideH w:val="nil"/>
          <w:insideV w:val="single" w:sz="8" w:space="0" w:color="A07EA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  <w:insideH w:val="nil"/>
          <w:insideV w:val="single" w:sz="8" w:space="0" w:color="A07EA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</w:tcPr>
    </w:tblStylePr>
    <w:tblStylePr w:type="band1Vert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  <w:shd w:val="clear" w:color="auto" w:fill="E7DFE8" w:themeFill="accent6" w:themeFillTint="3F"/>
      </w:tcPr>
    </w:tblStylePr>
    <w:tblStylePr w:type="band1Horz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  <w:insideV w:val="single" w:sz="8" w:space="0" w:color="A07EA3" w:themeColor="accent6"/>
        </w:tcBorders>
        <w:shd w:val="clear" w:color="auto" w:fill="E7DFE8" w:themeFill="accent6" w:themeFillTint="3F"/>
      </w:tcPr>
    </w:tblStylePr>
    <w:tblStylePr w:type="band2Horz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  <w:insideV w:val="single" w:sz="8" w:space="0" w:color="A07EA3" w:themeColor="accent6"/>
        </w:tcBorders>
      </w:tcPr>
    </w:tblStylePr>
  </w:style>
  <w:style w:type="table" w:styleId="LightList">
    <w:name w:val="Light List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8ACA34" w:themeColor="accent1"/>
        <w:left w:val="single" w:sz="8" w:space="0" w:color="8ACA34" w:themeColor="accent1"/>
        <w:bottom w:val="single" w:sz="8" w:space="0" w:color="8ACA34" w:themeColor="accent1"/>
        <w:right w:val="single" w:sz="8" w:space="0" w:color="8ACA3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A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</w:tcPr>
    </w:tblStylePr>
    <w:tblStylePr w:type="band1Horz">
      <w:tblPr/>
      <w:tcPr>
        <w:tcBorders>
          <w:top w:val="single" w:sz="8" w:space="0" w:color="8ACA34" w:themeColor="accent1"/>
          <w:left w:val="single" w:sz="8" w:space="0" w:color="8ACA34" w:themeColor="accent1"/>
          <w:bottom w:val="single" w:sz="8" w:space="0" w:color="8ACA34" w:themeColor="accent1"/>
          <w:right w:val="single" w:sz="8" w:space="0" w:color="8ACA3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B7E590" w:themeColor="accent2"/>
        <w:left w:val="single" w:sz="8" w:space="0" w:color="B7E590" w:themeColor="accent2"/>
        <w:bottom w:val="single" w:sz="8" w:space="0" w:color="B7E590" w:themeColor="accent2"/>
        <w:right w:val="single" w:sz="8" w:space="0" w:color="B7E59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E59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</w:tcPr>
    </w:tblStylePr>
    <w:tblStylePr w:type="band1Horz">
      <w:tblPr/>
      <w:tcPr>
        <w:tcBorders>
          <w:top w:val="single" w:sz="8" w:space="0" w:color="B7E590" w:themeColor="accent2"/>
          <w:left w:val="single" w:sz="8" w:space="0" w:color="B7E590" w:themeColor="accent2"/>
          <w:bottom w:val="single" w:sz="8" w:space="0" w:color="B7E590" w:themeColor="accent2"/>
          <w:right w:val="single" w:sz="8" w:space="0" w:color="B7E59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5F71" w:themeColor="accent3"/>
        <w:left w:val="single" w:sz="8" w:space="0" w:color="005F71" w:themeColor="accent3"/>
        <w:bottom w:val="single" w:sz="8" w:space="0" w:color="005F71" w:themeColor="accent3"/>
        <w:right w:val="single" w:sz="8" w:space="0" w:color="005F7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F7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</w:tcPr>
    </w:tblStylePr>
    <w:tblStylePr w:type="band1Horz">
      <w:tblPr/>
      <w:tcPr>
        <w:tcBorders>
          <w:top w:val="single" w:sz="8" w:space="0" w:color="005F71" w:themeColor="accent3"/>
          <w:left w:val="single" w:sz="8" w:space="0" w:color="005F71" w:themeColor="accent3"/>
          <w:bottom w:val="single" w:sz="8" w:space="0" w:color="005F71" w:themeColor="accent3"/>
          <w:right w:val="single" w:sz="8" w:space="0" w:color="005F7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92AA" w:themeColor="accent4"/>
        <w:left w:val="single" w:sz="8" w:space="0" w:color="0092AA" w:themeColor="accent4"/>
        <w:bottom w:val="single" w:sz="8" w:space="0" w:color="0092AA" w:themeColor="accent4"/>
        <w:right w:val="single" w:sz="8" w:space="0" w:color="0092A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</w:tcPr>
    </w:tblStylePr>
    <w:tblStylePr w:type="band1Horz">
      <w:tblPr/>
      <w:tcPr>
        <w:tcBorders>
          <w:top w:val="single" w:sz="8" w:space="0" w:color="0092AA" w:themeColor="accent4"/>
          <w:left w:val="single" w:sz="8" w:space="0" w:color="0092AA" w:themeColor="accent4"/>
          <w:bottom w:val="single" w:sz="8" w:space="0" w:color="0092AA" w:themeColor="accent4"/>
          <w:right w:val="single" w:sz="8" w:space="0" w:color="0092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8A1B60" w:themeColor="accent5"/>
        <w:left w:val="single" w:sz="8" w:space="0" w:color="8A1B60" w:themeColor="accent5"/>
        <w:bottom w:val="single" w:sz="8" w:space="0" w:color="8A1B60" w:themeColor="accent5"/>
        <w:right w:val="single" w:sz="8" w:space="0" w:color="8A1B6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1B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</w:tcPr>
    </w:tblStylePr>
    <w:tblStylePr w:type="band1Horz">
      <w:tblPr/>
      <w:tcPr>
        <w:tcBorders>
          <w:top w:val="single" w:sz="8" w:space="0" w:color="8A1B60" w:themeColor="accent5"/>
          <w:left w:val="single" w:sz="8" w:space="0" w:color="8A1B60" w:themeColor="accent5"/>
          <w:bottom w:val="single" w:sz="8" w:space="0" w:color="8A1B60" w:themeColor="accent5"/>
          <w:right w:val="single" w:sz="8" w:space="0" w:color="8A1B6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A07EA3" w:themeColor="accent6"/>
        <w:left w:val="single" w:sz="8" w:space="0" w:color="A07EA3" w:themeColor="accent6"/>
        <w:bottom w:val="single" w:sz="8" w:space="0" w:color="A07EA3" w:themeColor="accent6"/>
        <w:right w:val="single" w:sz="8" w:space="0" w:color="A07EA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7EA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</w:tcPr>
    </w:tblStylePr>
    <w:tblStylePr w:type="band1Horz">
      <w:tblPr/>
      <w:tcPr>
        <w:tcBorders>
          <w:top w:val="single" w:sz="8" w:space="0" w:color="A07EA3" w:themeColor="accent6"/>
          <w:left w:val="single" w:sz="8" w:space="0" w:color="A07EA3" w:themeColor="accent6"/>
          <w:bottom w:val="single" w:sz="8" w:space="0" w:color="A07EA3" w:themeColor="accent6"/>
          <w:right w:val="single" w:sz="8" w:space="0" w:color="A07EA3" w:themeColor="accent6"/>
        </w:tcBorders>
      </w:tcPr>
    </w:tblStylePr>
  </w:style>
  <w:style w:type="table" w:styleId="LightShading">
    <w:name w:val="Light Shading"/>
    <w:basedOn w:val="TableNormal"/>
    <w:uiPriority w:val="60"/>
    <w:rsid w:val="004600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00A"/>
    <w:pPr>
      <w:spacing w:after="0" w:line="240" w:lineRule="auto"/>
    </w:pPr>
    <w:rPr>
      <w:color w:val="679727" w:themeColor="accent1" w:themeShade="BF"/>
    </w:rPr>
    <w:tblPr>
      <w:tblStyleRowBandSize w:val="1"/>
      <w:tblStyleColBandSize w:val="1"/>
      <w:tblBorders>
        <w:top w:val="single" w:sz="8" w:space="0" w:color="8ACA34" w:themeColor="accent1"/>
        <w:bottom w:val="single" w:sz="8" w:space="0" w:color="8ACA3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 w:themeColor="accent1"/>
          <w:left w:val="nil"/>
          <w:bottom w:val="single" w:sz="8" w:space="0" w:color="8ACA3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 w:themeColor="accent1"/>
          <w:left w:val="nil"/>
          <w:bottom w:val="single" w:sz="8" w:space="0" w:color="8ACA3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2CC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00A"/>
    <w:pPr>
      <w:spacing w:after="0" w:line="240" w:lineRule="auto"/>
    </w:pPr>
    <w:rPr>
      <w:color w:val="85D344" w:themeColor="accent2" w:themeShade="BF"/>
    </w:rPr>
    <w:tblPr>
      <w:tblStyleRowBandSize w:val="1"/>
      <w:tblStyleColBandSize w:val="1"/>
      <w:tblBorders>
        <w:top w:val="single" w:sz="8" w:space="0" w:color="B7E590" w:themeColor="accent2"/>
        <w:bottom w:val="single" w:sz="8" w:space="0" w:color="B7E59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E590" w:themeColor="accent2"/>
          <w:left w:val="nil"/>
          <w:bottom w:val="single" w:sz="8" w:space="0" w:color="B7E59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E590" w:themeColor="accent2"/>
          <w:left w:val="nil"/>
          <w:bottom w:val="single" w:sz="8" w:space="0" w:color="B7E59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8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8E3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00A"/>
    <w:pPr>
      <w:spacing w:after="0" w:line="240" w:lineRule="auto"/>
    </w:pPr>
    <w:rPr>
      <w:color w:val="004654" w:themeColor="accent3" w:themeShade="BF"/>
    </w:rPr>
    <w:tblPr>
      <w:tblStyleRowBandSize w:val="1"/>
      <w:tblStyleColBandSize w:val="1"/>
      <w:tblBorders>
        <w:top w:val="single" w:sz="8" w:space="0" w:color="005F71" w:themeColor="accent3"/>
        <w:bottom w:val="single" w:sz="8" w:space="0" w:color="005F7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F71" w:themeColor="accent3"/>
          <w:left w:val="nil"/>
          <w:bottom w:val="single" w:sz="8" w:space="0" w:color="005F7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F71" w:themeColor="accent3"/>
          <w:left w:val="nil"/>
          <w:bottom w:val="single" w:sz="8" w:space="0" w:color="005F7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CE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CEF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00A"/>
    <w:pPr>
      <w:spacing w:after="0" w:line="240" w:lineRule="auto"/>
    </w:pPr>
    <w:rPr>
      <w:color w:val="006D7F" w:themeColor="accent4" w:themeShade="BF"/>
    </w:rPr>
    <w:tblPr>
      <w:tblStyleRowBandSize w:val="1"/>
      <w:tblStyleColBandSize w:val="1"/>
      <w:tblBorders>
        <w:top w:val="single" w:sz="8" w:space="0" w:color="0092AA" w:themeColor="accent4"/>
        <w:bottom w:val="single" w:sz="8" w:space="0" w:color="0092A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AA" w:themeColor="accent4"/>
          <w:left w:val="nil"/>
          <w:bottom w:val="single" w:sz="8" w:space="0" w:color="0092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AA" w:themeColor="accent4"/>
          <w:left w:val="nil"/>
          <w:bottom w:val="single" w:sz="8" w:space="0" w:color="0092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3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F3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00A"/>
    <w:pPr>
      <w:spacing w:after="0" w:line="240" w:lineRule="auto"/>
    </w:pPr>
    <w:rPr>
      <w:color w:val="671447" w:themeColor="accent5" w:themeShade="BF"/>
    </w:rPr>
    <w:tblPr>
      <w:tblStyleRowBandSize w:val="1"/>
      <w:tblStyleColBandSize w:val="1"/>
      <w:tblBorders>
        <w:top w:val="single" w:sz="8" w:space="0" w:color="8A1B60" w:themeColor="accent5"/>
        <w:bottom w:val="single" w:sz="8" w:space="0" w:color="8A1B6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1B60" w:themeColor="accent5"/>
          <w:left w:val="nil"/>
          <w:bottom w:val="single" w:sz="8" w:space="0" w:color="8A1B6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1B60" w:themeColor="accent5"/>
          <w:left w:val="nil"/>
          <w:bottom w:val="single" w:sz="8" w:space="0" w:color="8A1B6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7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7D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00A"/>
    <w:pPr>
      <w:spacing w:after="0" w:line="240" w:lineRule="auto"/>
    </w:pPr>
    <w:rPr>
      <w:color w:val="7B5A7E" w:themeColor="accent6" w:themeShade="BF"/>
    </w:rPr>
    <w:tblPr>
      <w:tblStyleRowBandSize w:val="1"/>
      <w:tblStyleColBandSize w:val="1"/>
      <w:tblBorders>
        <w:top w:val="single" w:sz="8" w:space="0" w:color="A07EA3" w:themeColor="accent6"/>
        <w:bottom w:val="single" w:sz="8" w:space="0" w:color="A07EA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7EA3" w:themeColor="accent6"/>
          <w:left w:val="nil"/>
          <w:bottom w:val="single" w:sz="8" w:space="0" w:color="A07EA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7EA3" w:themeColor="accent6"/>
          <w:left w:val="nil"/>
          <w:bottom w:val="single" w:sz="8" w:space="0" w:color="A07EA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F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FE8" w:themeFill="accent6" w:themeFillTint="3F"/>
      </w:tcPr>
    </w:tblStylePr>
  </w:style>
  <w:style w:type="paragraph" w:styleId="ListParagraph">
    <w:name w:val="List Paragraph"/>
    <w:basedOn w:val="Normal"/>
    <w:uiPriority w:val="34"/>
    <w:semiHidden/>
    <w:qFormat/>
    <w:rsid w:val="0046000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600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atLeast"/>
    </w:pPr>
    <w:rPr>
      <w:rFonts w:ascii="Consolas" w:hAnsi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000A"/>
    <w:rPr>
      <w:rFonts w:ascii="Consolas" w:eastAsia="Times New Roman" w:hAnsi="Consolas"/>
      <w:lang w:val="en-GB"/>
    </w:rPr>
  </w:style>
  <w:style w:type="table" w:styleId="MediumGrid1">
    <w:name w:val="Medium Grid 1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A7D766" w:themeColor="accent1" w:themeTint="BF"/>
        <w:left w:val="single" w:sz="8" w:space="0" w:color="A7D766" w:themeColor="accent1" w:themeTint="BF"/>
        <w:bottom w:val="single" w:sz="8" w:space="0" w:color="A7D766" w:themeColor="accent1" w:themeTint="BF"/>
        <w:right w:val="single" w:sz="8" w:space="0" w:color="A7D766" w:themeColor="accent1" w:themeTint="BF"/>
        <w:insideH w:val="single" w:sz="8" w:space="0" w:color="A7D766" w:themeColor="accent1" w:themeTint="BF"/>
        <w:insideV w:val="single" w:sz="8" w:space="0" w:color="A7D766" w:themeColor="accent1" w:themeTint="BF"/>
      </w:tblBorders>
    </w:tblPr>
    <w:tcPr>
      <w:shd w:val="clear" w:color="auto" w:fill="E2F2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76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599" w:themeFill="accent1" w:themeFillTint="7F"/>
      </w:tcPr>
    </w:tblStylePr>
    <w:tblStylePr w:type="band1Horz">
      <w:tblPr/>
      <w:tcPr>
        <w:shd w:val="clear" w:color="auto" w:fill="C4E599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C9EBAB" w:themeColor="accent2" w:themeTint="BF"/>
        <w:left w:val="single" w:sz="8" w:space="0" w:color="C9EBAB" w:themeColor="accent2" w:themeTint="BF"/>
        <w:bottom w:val="single" w:sz="8" w:space="0" w:color="C9EBAB" w:themeColor="accent2" w:themeTint="BF"/>
        <w:right w:val="single" w:sz="8" w:space="0" w:color="C9EBAB" w:themeColor="accent2" w:themeTint="BF"/>
        <w:insideH w:val="single" w:sz="8" w:space="0" w:color="C9EBAB" w:themeColor="accent2" w:themeTint="BF"/>
        <w:insideV w:val="single" w:sz="8" w:space="0" w:color="C9EBAB" w:themeColor="accent2" w:themeTint="BF"/>
      </w:tblBorders>
    </w:tblPr>
    <w:tcPr>
      <w:shd w:val="clear" w:color="auto" w:fill="EDF8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EBA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C7" w:themeFill="accent2" w:themeFillTint="7F"/>
      </w:tcPr>
    </w:tblStylePr>
    <w:tblStylePr w:type="band1Horz">
      <w:tblPr/>
      <w:tcPr>
        <w:shd w:val="clear" w:color="auto" w:fill="DBF2C7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B2D4" w:themeColor="accent3" w:themeTint="BF"/>
        <w:left w:val="single" w:sz="8" w:space="0" w:color="00B2D4" w:themeColor="accent3" w:themeTint="BF"/>
        <w:bottom w:val="single" w:sz="8" w:space="0" w:color="00B2D4" w:themeColor="accent3" w:themeTint="BF"/>
        <w:right w:val="single" w:sz="8" w:space="0" w:color="00B2D4" w:themeColor="accent3" w:themeTint="BF"/>
        <w:insideH w:val="single" w:sz="8" w:space="0" w:color="00B2D4" w:themeColor="accent3" w:themeTint="BF"/>
        <w:insideV w:val="single" w:sz="8" w:space="0" w:color="00B2D4" w:themeColor="accent3" w:themeTint="BF"/>
      </w:tblBorders>
    </w:tblPr>
    <w:tcPr>
      <w:shd w:val="clear" w:color="auto" w:fill="9CE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2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9DFFF" w:themeFill="accent3" w:themeFillTint="7F"/>
      </w:tcPr>
    </w:tblStylePr>
    <w:tblStylePr w:type="band1Horz">
      <w:tblPr/>
      <w:tcPr>
        <w:shd w:val="clear" w:color="auto" w:fill="39DF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DBFF" w:themeColor="accent4" w:themeTint="BF"/>
        <w:left w:val="single" w:sz="8" w:space="0" w:color="00DBFF" w:themeColor="accent4" w:themeTint="BF"/>
        <w:bottom w:val="single" w:sz="8" w:space="0" w:color="00DBFF" w:themeColor="accent4" w:themeTint="BF"/>
        <w:right w:val="single" w:sz="8" w:space="0" w:color="00DBFF" w:themeColor="accent4" w:themeTint="BF"/>
        <w:insideH w:val="single" w:sz="8" w:space="0" w:color="00DBFF" w:themeColor="accent4" w:themeTint="BF"/>
        <w:insideV w:val="single" w:sz="8" w:space="0" w:color="00DBFF" w:themeColor="accent4" w:themeTint="BF"/>
      </w:tblBorders>
    </w:tblPr>
    <w:tcPr>
      <w:shd w:val="clear" w:color="auto" w:fill="ABF3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B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E7FF" w:themeFill="accent4" w:themeFillTint="7F"/>
      </w:tcPr>
    </w:tblStylePr>
    <w:tblStylePr w:type="band1Horz">
      <w:tblPr/>
      <w:tcPr>
        <w:shd w:val="clear" w:color="auto" w:fill="55E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D22991" w:themeColor="accent5" w:themeTint="BF"/>
        <w:left w:val="single" w:sz="8" w:space="0" w:color="D22991" w:themeColor="accent5" w:themeTint="BF"/>
        <w:bottom w:val="single" w:sz="8" w:space="0" w:color="D22991" w:themeColor="accent5" w:themeTint="BF"/>
        <w:right w:val="single" w:sz="8" w:space="0" w:color="D22991" w:themeColor="accent5" w:themeTint="BF"/>
        <w:insideH w:val="single" w:sz="8" w:space="0" w:color="D22991" w:themeColor="accent5" w:themeTint="BF"/>
        <w:insideV w:val="single" w:sz="8" w:space="0" w:color="D22991" w:themeColor="accent5" w:themeTint="BF"/>
      </w:tblBorders>
    </w:tblPr>
    <w:tcPr>
      <w:shd w:val="clear" w:color="auto" w:fill="F1B7D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299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6FB6" w:themeFill="accent5" w:themeFillTint="7F"/>
      </w:tcPr>
    </w:tblStylePr>
    <w:tblStylePr w:type="band1Horz">
      <w:tblPr/>
      <w:tcPr>
        <w:shd w:val="clear" w:color="auto" w:fill="E36FB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B79EBA" w:themeColor="accent6" w:themeTint="BF"/>
        <w:left w:val="single" w:sz="8" w:space="0" w:color="B79EBA" w:themeColor="accent6" w:themeTint="BF"/>
        <w:bottom w:val="single" w:sz="8" w:space="0" w:color="B79EBA" w:themeColor="accent6" w:themeTint="BF"/>
        <w:right w:val="single" w:sz="8" w:space="0" w:color="B79EBA" w:themeColor="accent6" w:themeTint="BF"/>
        <w:insideH w:val="single" w:sz="8" w:space="0" w:color="B79EBA" w:themeColor="accent6" w:themeTint="BF"/>
        <w:insideV w:val="single" w:sz="8" w:space="0" w:color="B79EBA" w:themeColor="accent6" w:themeTint="BF"/>
      </w:tblBorders>
    </w:tblPr>
    <w:tcPr>
      <w:shd w:val="clear" w:color="auto" w:fill="E7DF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9EB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BED1" w:themeFill="accent6" w:themeFillTint="7F"/>
      </w:tcPr>
    </w:tblStylePr>
    <w:tblStylePr w:type="band1Horz">
      <w:tblPr/>
      <w:tcPr>
        <w:shd w:val="clear" w:color="auto" w:fill="CFBED1" w:themeFill="accent6" w:themeFillTint="7F"/>
      </w:tcPr>
    </w:tblStylePr>
  </w:style>
  <w:style w:type="table" w:styleId="MediumGrid2">
    <w:name w:val="Medium Grid 2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A34" w:themeColor="accent1"/>
        <w:left w:val="single" w:sz="8" w:space="0" w:color="8ACA34" w:themeColor="accent1"/>
        <w:bottom w:val="single" w:sz="8" w:space="0" w:color="8ACA34" w:themeColor="accent1"/>
        <w:right w:val="single" w:sz="8" w:space="0" w:color="8ACA34" w:themeColor="accent1"/>
        <w:insideH w:val="single" w:sz="8" w:space="0" w:color="8ACA34" w:themeColor="accent1"/>
        <w:insideV w:val="single" w:sz="8" w:space="0" w:color="8ACA34" w:themeColor="accent1"/>
      </w:tblBorders>
    </w:tblPr>
    <w:tcPr>
      <w:shd w:val="clear" w:color="auto" w:fill="E2F2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D6" w:themeFill="accent1" w:themeFillTint="33"/>
      </w:tcPr>
    </w:tblStylePr>
    <w:tblStylePr w:type="band1Vert">
      <w:tblPr/>
      <w:tcPr>
        <w:shd w:val="clear" w:color="auto" w:fill="C4E599" w:themeFill="accent1" w:themeFillTint="7F"/>
      </w:tcPr>
    </w:tblStylePr>
    <w:tblStylePr w:type="band1Horz">
      <w:tblPr/>
      <w:tcPr>
        <w:tcBorders>
          <w:insideH w:val="single" w:sz="6" w:space="0" w:color="8ACA34" w:themeColor="accent1"/>
          <w:insideV w:val="single" w:sz="6" w:space="0" w:color="8ACA34" w:themeColor="accent1"/>
        </w:tcBorders>
        <w:shd w:val="clear" w:color="auto" w:fill="C4E5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E590" w:themeColor="accent2"/>
        <w:left w:val="single" w:sz="8" w:space="0" w:color="B7E590" w:themeColor="accent2"/>
        <w:bottom w:val="single" w:sz="8" w:space="0" w:color="B7E590" w:themeColor="accent2"/>
        <w:right w:val="single" w:sz="8" w:space="0" w:color="B7E590" w:themeColor="accent2"/>
        <w:insideH w:val="single" w:sz="8" w:space="0" w:color="B7E590" w:themeColor="accent2"/>
        <w:insideV w:val="single" w:sz="8" w:space="0" w:color="B7E590" w:themeColor="accent2"/>
      </w:tblBorders>
    </w:tblPr>
    <w:tcPr>
      <w:shd w:val="clear" w:color="auto" w:fill="EDF8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E8" w:themeFill="accent2" w:themeFillTint="33"/>
      </w:tcPr>
    </w:tblStylePr>
    <w:tblStylePr w:type="band1Vert">
      <w:tblPr/>
      <w:tcPr>
        <w:shd w:val="clear" w:color="auto" w:fill="DBF2C7" w:themeFill="accent2" w:themeFillTint="7F"/>
      </w:tcPr>
    </w:tblStylePr>
    <w:tblStylePr w:type="band1Horz">
      <w:tblPr/>
      <w:tcPr>
        <w:tcBorders>
          <w:insideH w:val="single" w:sz="6" w:space="0" w:color="B7E590" w:themeColor="accent2"/>
          <w:insideV w:val="single" w:sz="6" w:space="0" w:color="B7E590" w:themeColor="accent2"/>
        </w:tcBorders>
        <w:shd w:val="clear" w:color="auto" w:fill="DBF2C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F71" w:themeColor="accent3"/>
        <w:left w:val="single" w:sz="8" w:space="0" w:color="005F71" w:themeColor="accent3"/>
        <w:bottom w:val="single" w:sz="8" w:space="0" w:color="005F71" w:themeColor="accent3"/>
        <w:right w:val="single" w:sz="8" w:space="0" w:color="005F71" w:themeColor="accent3"/>
        <w:insideH w:val="single" w:sz="8" w:space="0" w:color="005F71" w:themeColor="accent3"/>
        <w:insideV w:val="single" w:sz="8" w:space="0" w:color="005F71" w:themeColor="accent3"/>
      </w:tblBorders>
    </w:tblPr>
    <w:tcPr>
      <w:shd w:val="clear" w:color="auto" w:fill="9CEF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8F8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F2FF" w:themeFill="accent3" w:themeFillTint="33"/>
      </w:tcPr>
    </w:tblStylePr>
    <w:tblStylePr w:type="band1Vert">
      <w:tblPr/>
      <w:tcPr>
        <w:shd w:val="clear" w:color="auto" w:fill="39DFFF" w:themeFill="accent3" w:themeFillTint="7F"/>
      </w:tcPr>
    </w:tblStylePr>
    <w:tblStylePr w:type="band1Horz">
      <w:tblPr/>
      <w:tcPr>
        <w:tcBorders>
          <w:insideH w:val="single" w:sz="6" w:space="0" w:color="005F71" w:themeColor="accent3"/>
          <w:insideV w:val="single" w:sz="6" w:space="0" w:color="005F71" w:themeColor="accent3"/>
        </w:tcBorders>
        <w:shd w:val="clear" w:color="auto" w:fill="39D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AA" w:themeColor="accent4"/>
        <w:left w:val="single" w:sz="8" w:space="0" w:color="0092AA" w:themeColor="accent4"/>
        <w:bottom w:val="single" w:sz="8" w:space="0" w:color="0092AA" w:themeColor="accent4"/>
        <w:right w:val="single" w:sz="8" w:space="0" w:color="0092AA" w:themeColor="accent4"/>
        <w:insideH w:val="single" w:sz="8" w:space="0" w:color="0092AA" w:themeColor="accent4"/>
        <w:insideV w:val="single" w:sz="8" w:space="0" w:color="0092AA" w:themeColor="accent4"/>
      </w:tblBorders>
    </w:tblPr>
    <w:tcPr>
      <w:shd w:val="clear" w:color="auto" w:fill="ABF3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5FF" w:themeFill="accent4" w:themeFillTint="33"/>
      </w:tcPr>
    </w:tblStylePr>
    <w:tblStylePr w:type="band1Vert">
      <w:tblPr/>
      <w:tcPr>
        <w:shd w:val="clear" w:color="auto" w:fill="55E7FF" w:themeFill="accent4" w:themeFillTint="7F"/>
      </w:tcPr>
    </w:tblStylePr>
    <w:tblStylePr w:type="band1Horz">
      <w:tblPr/>
      <w:tcPr>
        <w:tcBorders>
          <w:insideH w:val="single" w:sz="6" w:space="0" w:color="0092AA" w:themeColor="accent4"/>
          <w:insideV w:val="single" w:sz="6" w:space="0" w:color="0092AA" w:themeColor="accent4"/>
        </w:tcBorders>
        <w:shd w:val="clear" w:color="auto" w:fill="55E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1B60" w:themeColor="accent5"/>
        <w:left w:val="single" w:sz="8" w:space="0" w:color="8A1B60" w:themeColor="accent5"/>
        <w:bottom w:val="single" w:sz="8" w:space="0" w:color="8A1B60" w:themeColor="accent5"/>
        <w:right w:val="single" w:sz="8" w:space="0" w:color="8A1B60" w:themeColor="accent5"/>
        <w:insideH w:val="single" w:sz="8" w:space="0" w:color="8A1B60" w:themeColor="accent5"/>
        <w:insideV w:val="single" w:sz="8" w:space="0" w:color="8A1B60" w:themeColor="accent5"/>
      </w:tblBorders>
    </w:tblPr>
    <w:tcPr>
      <w:shd w:val="clear" w:color="auto" w:fill="F1B7D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E2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5E2" w:themeFill="accent5" w:themeFillTint="33"/>
      </w:tcPr>
    </w:tblStylePr>
    <w:tblStylePr w:type="band1Vert">
      <w:tblPr/>
      <w:tcPr>
        <w:shd w:val="clear" w:color="auto" w:fill="E36FB6" w:themeFill="accent5" w:themeFillTint="7F"/>
      </w:tcPr>
    </w:tblStylePr>
    <w:tblStylePr w:type="band1Horz">
      <w:tblPr/>
      <w:tcPr>
        <w:tcBorders>
          <w:insideH w:val="single" w:sz="6" w:space="0" w:color="8A1B60" w:themeColor="accent5"/>
          <w:insideV w:val="single" w:sz="6" w:space="0" w:color="8A1B60" w:themeColor="accent5"/>
        </w:tcBorders>
        <w:shd w:val="clear" w:color="auto" w:fill="E36FB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7EA3" w:themeColor="accent6"/>
        <w:left w:val="single" w:sz="8" w:space="0" w:color="A07EA3" w:themeColor="accent6"/>
        <w:bottom w:val="single" w:sz="8" w:space="0" w:color="A07EA3" w:themeColor="accent6"/>
        <w:right w:val="single" w:sz="8" w:space="0" w:color="A07EA3" w:themeColor="accent6"/>
        <w:insideH w:val="single" w:sz="8" w:space="0" w:color="A07EA3" w:themeColor="accent6"/>
        <w:insideV w:val="single" w:sz="8" w:space="0" w:color="A07EA3" w:themeColor="accent6"/>
      </w:tblBorders>
    </w:tblPr>
    <w:tcPr>
      <w:shd w:val="clear" w:color="auto" w:fill="E7DFE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5EC" w:themeFill="accent6" w:themeFillTint="33"/>
      </w:tcPr>
    </w:tblStylePr>
    <w:tblStylePr w:type="band1Vert">
      <w:tblPr/>
      <w:tcPr>
        <w:shd w:val="clear" w:color="auto" w:fill="CFBED1" w:themeFill="accent6" w:themeFillTint="7F"/>
      </w:tcPr>
    </w:tblStylePr>
    <w:tblStylePr w:type="band1Horz">
      <w:tblPr/>
      <w:tcPr>
        <w:tcBorders>
          <w:insideH w:val="single" w:sz="6" w:space="0" w:color="A07EA3" w:themeColor="accent6"/>
          <w:insideV w:val="single" w:sz="6" w:space="0" w:color="A07EA3" w:themeColor="accent6"/>
        </w:tcBorders>
        <w:shd w:val="clear" w:color="auto" w:fill="CFBED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2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A3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A3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A3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A3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5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599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F8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E59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E59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E59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E59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F2C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F2C7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CE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F7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F7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F7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F7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9D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9DF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F3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E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E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B7D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1B6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1B6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1B6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1B6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6FB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6FB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FE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7EA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7EA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7EA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7EA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BED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BED1" w:themeFill="accent6" w:themeFillTint="7F"/>
      </w:tcPr>
    </w:tblStylePr>
  </w:style>
  <w:style w:type="table" w:styleId="MediumList1">
    <w:name w:val="Medium List 1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A34" w:themeColor="accent1"/>
        <w:bottom w:val="single" w:sz="8" w:space="0" w:color="8ACA3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A34" w:themeColor="accent1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8ACA34" w:themeColor="accent1"/>
          <w:bottom w:val="single" w:sz="8" w:space="0" w:color="8ACA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A34" w:themeColor="accent1"/>
          <w:bottom w:val="single" w:sz="8" w:space="0" w:color="8ACA34" w:themeColor="accent1"/>
        </w:tcBorders>
      </w:tcPr>
    </w:tblStylePr>
    <w:tblStylePr w:type="band1Vert">
      <w:tblPr/>
      <w:tcPr>
        <w:shd w:val="clear" w:color="auto" w:fill="E2F2CC" w:themeFill="accent1" w:themeFillTint="3F"/>
      </w:tcPr>
    </w:tblStylePr>
    <w:tblStylePr w:type="band1Horz">
      <w:tblPr/>
      <w:tcPr>
        <w:shd w:val="clear" w:color="auto" w:fill="E2F2CC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7E590" w:themeColor="accent2"/>
        <w:bottom w:val="single" w:sz="8" w:space="0" w:color="B7E59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7E590" w:themeColor="accent2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B7E590" w:themeColor="accent2"/>
          <w:bottom w:val="single" w:sz="8" w:space="0" w:color="B7E5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7E590" w:themeColor="accent2"/>
          <w:bottom w:val="single" w:sz="8" w:space="0" w:color="B7E590" w:themeColor="accent2"/>
        </w:tcBorders>
      </w:tcPr>
    </w:tblStylePr>
    <w:tblStylePr w:type="band1Vert">
      <w:tblPr/>
      <w:tcPr>
        <w:shd w:val="clear" w:color="auto" w:fill="EDF8E3" w:themeFill="accent2" w:themeFillTint="3F"/>
      </w:tcPr>
    </w:tblStylePr>
    <w:tblStylePr w:type="band1Horz">
      <w:tblPr/>
      <w:tcPr>
        <w:shd w:val="clear" w:color="auto" w:fill="EDF8E3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F71" w:themeColor="accent3"/>
        <w:bottom w:val="single" w:sz="8" w:space="0" w:color="005F7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F71" w:themeColor="accent3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005F71" w:themeColor="accent3"/>
          <w:bottom w:val="single" w:sz="8" w:space="0" w:color="005F7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F71" w:themeColor="accent3"/>
          <w:bottom w:val="single" w:sz="8" w:space="0" w:color="005F71" w:themeColor="accent3"/>
        </w:tcBorders>
      </w:tcPr>
    </w:tblStylePr>
    <w:tblStylePr w:type="band1Vert">
      <w:tblPr/>
      <w:tcPr>
        <w:shd w:val="clear" w:color="auto" w:fill="9CEFFF" w:themeFill="accent3" w:themeFillTint="3F"/>
      </w:tcPr>
    </w:tblStylePr>
    <w:tblStylePr w:type="band1Horz">
      <w:tblPr/>
      <w:tcPr>
        <w:shd w:val="clear" w:color="auto" w:fill="9CEF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AA" w:themeColor="accent4"/>
        <w:bottom w:val="single" w:sz="8" w:space="0" w:color="0092A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AA" w:themeColor="accent4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0092AA" w:themeColor="accent4"/>
          <w:bottom w:val="single" w:sz="8" w:space="0" w:color="0092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AA" w:themeColor="accent4"/>
          <w:bottom w:val="single" w:sz="8" w:space="0" w:color="0092AA" w:themeColor="accent4"/>
        </w:tcBorders>
      </w:tcPr>
    </w:tblStylePr>
    <w:tblStylePr w:type="band1Vert">
      <w:tblPr/>
      <w:tcPr>
        <w:shd w:val="clear" w:color="auto" w:fill="ABF3FF" w:themeFill="accent4" w:themeFillTint="3F"/>
      </w:tcPr>
    </w:tblStylePr>
    <w:tblStylePr w:type="band1Horz">
      <w:tblPr/>
      <w:tcPr>
        <w:shd w:val="clear" w:color="auto" w:fill="ABF3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1B60" w:themeColor="accent5"/>
        <w:bottom w:val="single" w:sz="8" w:space="0" w:color="8A1B6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1B60" w:themeColor="accent5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8A1B60" w:themeColor="accent5"/>
          <w:bottom w:val="single" w:sz="8" w:space="0" w:color="8A1B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1B60" w:themeColor="accent5"/>
          <w:bottom w:val="single" w:sz="8" w:space="0" w:color="8A1B60" w:themeColor="accent5"/>
        </w:tcBorders>
      </w:tcPr>
    </w:tblStylePr>
    <w:tblStylePr w:type="band1Vert">
      <w:tblPr/>
      <w:tcPr>
        <w:shd w:val="clear" w:color="auto" w:fill="F1B7DB" w:themeFill="accent5" w:themeFillTint="3F"/>
      </w:tcPr>
    </w:tblStylePr>
    <w:tblStylePr w:type="band1Horz">
      <w:tblPr/>
      <w:tcPr>
        <w:shd w:val="clear" w:color="auto" w:fill="F1B7DB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0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7EA3" w:themeColor="accent6"/>
        <w:bottom w:val="single" w:sz="8" w:space="0" w:color="A07EA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7EA3" w:themeColor="accent6"/>
        </w:tcBorders>
      </w:tcPr>
    </w:tblStylePr>
    <w:tblStylePr w:type="lastRow">
      <w:rPr>
        <w:b/>
        <w:bCs/>
        <w:color w:val="B2B2B2" w:themeColor="text2"/>
      </w:rPr>
      <w:tblPr/>
      <w:tcPr>
        <w:tcBorders>
          <w:top w:val="single" w:sz="8" w:space="0" w:color="A07EA3" w:themeColor="accent6"/>
          <w:bottom w:val="single" w:sz="8" w:space="0" w:color="A07EA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7EA3" w:themeColor="accent6"/>
          <w:bottom w:val="single" w:sz="8" w:space="0" w:color="A07EA3" w:themeColor="accent6"/>
        </w:tcBorders>
      </w:tcPr>
    </w:tblStylePr>
    <w:tblStylePr w:type="band1Vert">
      <w:tblPr/>
      <w:tcPr>
        <w:shd w:val="clear" w:color="auto" w:fill="E7DFE8" w:themeFill="accent6" w:themeFillTint="3F"/>
      </w:tcPr>
    </w:tblStylePr>
    <w:tblStylePr w:type="band1Horz">
      <w:tblPr/>
      <w:tcPr>
        <w:shd w:val="clear" w:color="auto" w:fill="E7DFE8" w:themeFill="accent6" w:themeFillTint="3F"/>
      </w:tcPr>
    </w:tblStylePr>
  </w:style>
  <w:style w:type="table" w:styleId="MediumList2">
    <w:name w:val="Medium List 2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A34" w:themeColor="accent1"/>
        <w:left w:val="single" w:sz="8" w:space="0" w:color="8ACA34" w:themeColor="accent1"/>
        <w:bottom w:val="single" w:sz="8" w:space="0" w:color="8ACA34" w:themeColor="accent1"/>
        <w:right w:val="single" w:sz="8" w:space="0" w:color="8ACA3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A3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CA3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A3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A3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2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E590" w:themeColor="accent2"/>
        <w:left w:val="single" w:sz="8" w:space="0" w:color="B7E590" w:themeColor="accent2"/>
        <w:bottom w:val="single" w:sz="8" w:space="0" w:color="B7E590" w:themeColor="accent2"/>
        <w:right w:val="single" w:sz="8" w:space="0" w:color="B7E59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7E59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7E59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7E59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7E59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8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8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F71" w:themeColor="accent3"/>
        <w:left w:val="single" w:sz="8" w:space="0" w:color="005F71" w:themeColor="accent3"/>
        <w:bottom w:val="single" w:sz="8" w:space="0" w:color="005F71" w:themeColor="accent3"/>
        <w:right w:val="single" w:sz="8" w:space="0" w:color="005F7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F7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F7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F7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F7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CE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CE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AA" w:themeColor="accent4"/>
        <w:left w:val="single" w:sz="8" w:space="0" w:color="0092AA" w:themeColor="accent4"/>
        <w:bottom w:val="single" w:sz="8" w:space="0" w:color="0092AA" w:themeColor="accent4"/>
        <w:right w:val="single" w:sz="8" w:space="0" w:color="0092A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3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F3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1B60" w:themeColor="accent5"/>
        <w:left w:val="single" w:sz="8" w:space="0" w:color="8A1B60" w:themeColor="accent5"/>
        <w:bottom w:val="single" w:sz="8" w:space="0" w:color="8A1B60" w:themeColor="accent5"/>
        <w:right w:val="single" w:sz="8" w:space="0" w:color="8A1B6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1B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1B6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1B6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1B6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7D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B7D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0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7EA3" w:themeColor="accent6"/>
        <w:left w:val="single" w:sz="8" w:space="0" w:color="A07EA3" w:themeColor="accent6"/>
        <w:bottom w:val="single" w:sz="8" w:space="0" w:color="A07EA3" w:themeColor="accent6"/>
        <w:right w:val="single" w:sz="8" w:space="0" w:color="A07EA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7EA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7EA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7EA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7EA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F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F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A7D766" w:themeColor="accent1" w:themeTint="BF"/>
        <w:left w:val="single" w:sz="8" w:space="0" w:color="A7D766" w:themeColor="accent1" w:themeTint="BF"/>
        <w:bottom w:val="single" w:sz="8" w:space="0" w:color="A7D766" w:themeColor="accent1" w:themeTint="BF"/>
        <w:right w:val="single" w:sz="8" w:space="0" w:color="A7D766" w:themeColor="accent1" w:themeTint="BF"/>
        <w:insideH w:val="single" w:sz="8" w:space="0" w:color="A7D76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766" w:themeColor="accent1" w:themeTint="BF"/>
          <w:left w:val="single" w:sz="8" w:space="0" w:color="A7D766" w:themeColor="accent1" w:themeTint="BF"/>
          <w:bottom w:val="single" w:sz="8" w:space="0" w:color="A7D766" w:themeColor="accent1" w:themeTint="BF"/>
          <w:right w:val="single" w:sz="8" w:space="0" w:color="A7D766" w:themeColor="accent1" w:themeTint="BF"/>
          <w:insideH w:val="nil"/>
          <w:insideV w:val="nil"/>
        </w:tcBorders>
        <w:shd w:val="clear" w:color="auto" w:fill="8ACA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766" w:themeColor="accent1" w:themeTint="BF"/>
          <w:left w:val="single" w:sz="8" w:space="0" w:color="A7D766" w:themeColor="accent1" w:themeTint="BF"/>
          <w:bottom w:val="single" w:sz="8" w:space="0" w:color="A7D766" w:themeColor="accent1" w:themeTint="BF"/>
          <w:right w:val="single" w:sz="8" w:space="0" w:color="A7D76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2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C9EBAB" w:themeColor="accent2" w:themeTint="BF"/>
        <w:left w:val="single" w:sz="8" w:space="0" w:color="C9EBAB" w:themeColor="accent2" w:themeTint="BF"/>
        <w:bottom w:val="single" w:sz="8" w:space="0" w:color="C9EBAB" w:themeColor="accent2" w:themeTint="BF"/>
        <w:right w:val="single" w:sz="8" w:space="0" w:color="C9EBAB" w:themeColor="accent2" w:themeTint="BF"/>
        <w:insideH w:val="single" w:sz="8" w:space="0" w:color="C9EBA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EBAB" w:themeColor="accent2" w:themeTint="BF"/>
          <w:left w:val="single" w:sz="8" w:space="0" w:color="C9EBAB" w:themeColor="accent2" w:themeTint="BF"/>
          <w:bottom w:val="single" w:sz="8" w:space="0" w:color="C9EBAB" w:themeColor="accent2" w:themeTint="BF"/>
          <w:right w:val="single" w:sz="8" w:space="0" w:color="C9EBAB" w:themeColor="accent2" w:themeTint="BF"/>
          <w:insideH w:val="nil"/>
          <w:insideV w:val="nil"/>
        </w:tcBorders>
        <w:shd w:val="clear" w:color="auto" w:fill="B7E59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EBAB" w:themeColor="accent2" w:themeTint="BF"/>
          <w:left w:val="single" w:sz="8" w:space="0" w:color="C9EBAB" w:themeColor="accent2" w:themeTint="BF"/>
          <w:bottom w:val="single" w:sz="8" w:space="0" w:color="C9EBAB" w:themeColor="accent2" w:themeTint="BF"/>
          <w:right w:val="single" w:sz="8" w:space="0" w:color="C9EBA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8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8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B2D4" w:themeColor="accent3" w:themeTint="BF"/>
        <w:left w:val="single" w:sz="8" w:space="0" w:color="00B2D4" w:themeColor="accent3" w:themeTint="BF"/>
        <w:bottom w:val="single" w:sz="8" w:space="0" w:color="00B2D4" w:themeColor="accent3" w:themeTint="BF"/>
        <w:right w:val="single" w:sz="8" w:space="0" w:color="00B2D4" w:themeColor="accent3" w:themeTint="BF"/>
        <w:insideH w:val="single" w:sz="8" w:space="0" w:color="00B2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2D4" w:themeColor="accent3" w:themeTint="BF"/>
          <w:left w:val="single" w:sz="8" w:space="0" w:color="00B2D4" w:themeColor="accent3" w:themeTint="BF"/>
          <w:bottom w:val="single" w:sz="8" w:space="0" w:color="00B2D4" w:themeColor="accent3" w:themeTint="BF"/>
          <w:right w:val="single" w:sz="8" w:space="0" w:color="00B2D4" w:themeColor="accent3" w:themeTint="BF"/>
          <w:insideH w:val="nil"/>
          <w:insideV w:val="nil"/>
        </w:tcBorders>
        <w:shd w:val="clear" w:color="auto" w:fill="005F7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2D4" w:themeColor="accent3" w:themeTint="BF"/>
          <w:left w:val="single" w:sz="8" w:space="0" w:color="00B2D4" w:themeColor="accent3" w:themeTint="BF"/>
          <w:bottom w:val="single" w:sz="8" w:space="0" w:color="00B2D4" w:themeColor="accent3" w:themeTint="BF"/>
          <w:right w:val="single" w:sz="8" w:space="0" w:color="00B2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E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CE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00DBFF" w:themeColor="accent4" w:themeTint="BF"/>
        <w:left w:val="single" w:sz="8" w:space="0" w:color="00DBFF" w:themeColor="accent4" w:themeTint="BF"/>
        <w:bottom w:val="single" w:sz="8" w:space="0" w:color="00DBFF" w:themeColor="accent4" w:themeTint="BF"/>
        <w:right w:val="single" w:sz="8" w:space="0" w:color="00DBFF" w:themeColor="accent4" w:themeTint="BF"/>
        <w:insideH w:val="single" w:sz="8" w:space="0" w:color="00DB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BFF" w:themeColor="accent4" w:themeTint="BF"/>
          <w:left w:val="single" w:sz="8" w:space="0" w:color="00DBFF" w:themeColor="accent4" w:themeTint="BF"/>
          <w:bottom w:val="single" w:sz="8" w:space="0" w:color="00DBFF" w:themeColor="accent4" w:themeTint="BF"/>
          <w:right w:val="single" w:sz="8" w:space="0" w:color="00DBFF" w:themeColor="accent4" w:themeTint="BF"/>
          <w:insideH w:val="nil"/>
          <w:insideV w:val="nil"/>
        </w:tcBorders>
        <w:shd w:val="clear" w:color="auto" w:fill="0092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BFF" w:themeColor="accent4" w:themeTint="BF"/>
          <w:left w:val="single" w:sz="8" w:space="0" w:color="00DBFF" w:themeColor="accent4" w:themeTint="BF"/>
          <w:bottom w:val="single" w:sz="8" w:space="0" w:color="00DBFF" w:themeColor="accent4" w:themeTint="BF"/>
          <w:right w:val="single" w:sz="8" w:space="0" w:color="00DB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3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F3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D22991" w:themeColor="accent5" w:themeTint="BF"/>
        <w:left w:val="single" w:sz="8" w:space="0" w:color="D22991" w:themeColor="accent5" w:themeTint="BF"/>
        <w:bottom w:val="single" w:sz="8" w:space="0" w:color="D22991" w:themeColor="accent5" w:themeTint="BF"/>
        <w:right w:val="single" w:sz="8" w:space="0" w:color="D22991" w:themeColor="accent5" w:themeTint="BF"/>
        <w:insideH w:val="single" w:sz="8" w:space="0" w:color="D2299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2991" w:themeColor="accent5" w:themeTint="BF"/>
          <w:left w:val="single" w:sz="8" w:space="0" w:color="D22991" w:themeColor="accent5" w:themeTint="BF"/>
          <w:bottom w:val="single" w:sz="8" w:space="0" w:color="D22991" w:themeColor="accent5" w:themeTint="BF"/>
          <w:right w:val="single" w:sz="8" w:space="0" w:color="D22991" w:themeColor="accent5" w:themeTint="BF"/>
          <w:insideH w:val="nil"/>
          <w:insideV w:val="nil"/>
        </w:tcBorders>
        <w:shd w:val="clear" w:color="auto" w:fill="8A1B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2991" w:themeColor="accent5" w:themeTint="BF"/>
          <w:left w:val="single" w:sz="8" w:space="0" w:color="D22991" w:themeColor="accent5" w:themeTint="BF"/>
          <w:bottom w:val="single" w:sz="8" w:space="0" w:color="D22991" w:themeColor="accent5" w:themeTint="BF"/>
          <w:right w:val="single" w:sz="8" w:space="0" w:color="D2299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B7D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B7D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00A"/>
    <w:pPr>
      <w:spacing w:after="0" w:line="240" w:lineRule="auto"/>
    </w:pPr>
    <w:tblPr>
      <w:tblStyleRowBandSize w:val="1"/>
      <w:tblStyleColBandSize w:val="1"/>
      <w:tblBorders>
        <w:top w:val="single" w:sz="8" w:space="0" w:color="B79EBA" w:themeColor="accent6" w:themeTint="BF"/>
        <w:left w:val="single" w:sz="8" w:space="0" w:color="B79EBA" w:themeColor="accent6" w:themeTint="BF"/>
        <w:bottom w:val="single" w:sz="8" w:space="0" w:color="B79EBA" w:themeColor="accent6" w:themeTint="BF"/>
        <w:right w:val="single" w:sz="8" w:space="0" w:color="B79EBA" w:themeColor="accent6" w:themeTint="BF"/>
        <w:insideH w:val="single" w:sz="8" w:space="0" w:color="B79EB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9EBA" w:themeColor="accent6" w:themeTint="BF"/>
          <w:left w:val="single" w:sz="8" w:space="0" w:color="B79EBA" w:themeColor="accent6" w:themeTint="BF"/>
          <w:bottom w:val="single" w:sz="8" w:space="0" w:color="B79EBA" w:themeColor="accent6" w:themeTint="BF"/>
          <w:right w:val="single" w:sz="8" w:space="0" w:color="B79EBA" w:themeColor="accent6" w:themeTint="BF"/>
          <w:insideH w:val="nil"/>
          <w:insideV w:val="nil"/>
        </w:tcBorders>
        <w:shd w:val="clear" w:color="auto" w:fill="A07EA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9EBA" w:themeColor="accent6" w:themeTint="BF"/>
          <w:left w:val="single" w:sz="8" w:space="0" w:color="B79EBA" w:themeColor="accent6" w:themeTint="BF"/>
          <w:bottom w:val="single" w:sz="8" w:space="0" w:color="B79EBA" w:themeColor="accent6" w:themeTint="BF"/>
          <w:right w:val="single" w:sz="8" w:space="0" w:color="B79EB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F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F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A3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E59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E59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7E59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F7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F7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F7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1B6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1B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1B6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0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7EA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7EA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7EA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6000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600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000A"/>
    <w:rPr>
      <w:rFonts w:eastAsia="Times New Roman"/>
      <w:i/>
      <w:iCs/>
      <w:color w:val="000000" w:themeColor="text1"/>
      <w:sz w:val="22"/>
      <w:szCs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46000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46000A"/>
    <w:rPr>
      <w:smallCaps/>
      <w:color w:val="B7E590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000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46000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00A"/>
    <w:pPr>
      <w:keepNext/>
      <w:keepLines/>
      <w:spacing w:before="480" w:after="0" w:line="280" w:lineRule="atLeast"/>
      <w:contextualSpacing w:val="0"/>
      <w:outlineLvl w:val="9"/>
    </w:pPr>
    <w:rPr>
      <w:rFonts w:asciiTheme="majorHAnsi" w:eastAsiaTheme="majorEastAsia" w:hAnsiTheme="majorHAnsi" w:cstheme="majorBidi"/>
      <w:color w:val="67972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SEB">
      <a:dk1>
        <a:sysClr val="windowText" lastClr="000000"/>
      </a:dk1>
      <a:lt1>
        <a:sysClr val="window" lastClr="FFFFFF"/>
      </a:lt1>
      <a:dk2>
        <a:srgbClr val="B2B2B2"/>
      </a:dk2>
      <a:lt2>
        <a:srgbClr val="F0F0F0"/>
      </a:lt2>
      <a:accent1>
        <a:srgbClr val="8ACA34"/>
      </a:accent1>
      <a:accent2>
        <a:srgbClr val="B7E590"/>
      </a:accent2>
      <a:accent3>
        <a:srgbClr val="005F71"/>
      </a:accent3>
      <a:accent4>
        <a:srgbClr val="0092AA"/>
      </a:accent4>
      <a:accent5>
        <a:srgbClr val="8A1B60"/>
      </a:accent5>
      <a:accent6>
        <a:srgbClr val="A07EA3"/>
      </a:accent6>
      <a:hlink>
        <a:srgbClr val="005F71"/>
      </a:hlink>
      <a:folHlink>
        <a:srgbClr val="8A1B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Skandinaviska Enskilda Banken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Timoudas, Andreas</dc:creator>
  <cp:lastModifiedBy>Timoudas, Andreas</cp:lastModifiedBy>
  <cp:revision>1</cp:revision>
  <dcterms:created xsi:type="dcterms:W3CDTF">2020-02-21T11:49:00Z</dcterms:created>
  <dcterms:modified xsi:type="dcterms:W3CDTF">2020-02-21T14:59:00Z</dcterms:modified>
</cp:coreProperties>
</file>